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electric_en_components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 current source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Toma de Ground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Battery o Battery</w:t>
      </w:r>
    </w:p>
    <w:p>
      <w:pPr>
        <w:pStyle w:val="Choice"/>
      </w:pPr>
      <w:r>
        <w:t>d)</w:t>
        <w:tab/>
        <w:t>Electric 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Spot Switch n.o.</w:t>
      </w:r>
    </w:p>
    <w:p>
      <w:pPr>
        <w:pStyle w:val="Choice"/>
      </w:pPr>
      <w:r>
        <w:t>b)</w:t>
        <w:tab/>
        <w:t>Switch n.o.</w:t>
      </w:r>
    </w:p>
    <w:p>
      <w:pPr>
        <w:pStyle w:val="Choice"/>
      </w:pPr>
      <w:r>
        <w:t>c)</w:t>
        <w:tab/>
        <w:t>Button n.o.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Botón</w:t>
      </w:r>
    </w:p>
    <w:p>
      <w:pPr>
        <w:pStyle w:val="Choice"/>
      </w:pPr>
      <w:r>
        <w:t>b)</w:t>
        <w:tab/>
        <w:t>Button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Spot Switch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Spot Switch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Fuse</w:t>
      </w:r>
    </w:p>
    <w:p>
      <w:pPr>
        <w:pStyle w:val="Choice"/>
      </w:pPr>
      <w:r>
        <w:t>d)</w:t>
        <w:tab/>
        <w:t>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Switch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661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661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Resistor</w:t>
      </w:r>
    </w:p>
    <w:p>
      <w:pPr>
        <w:pStyle w:val="Choice"/>
      </w:pPr>
      <w:r>
        <w:t>c)</w:t>
        <w:tab/>
        <w:t>Switch</w:t>
      </w:r>
    </w:p>
    <w:p>
      <w:pPr>
        <w:pStyle w:val="Choice"/>
      </w:pPr>
      <w:r>
        <w:t>d)</w:t>
        <w:tab/>
        <w:t>Light Bulb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Speaker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Light Bulb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X component</w:t>
      </w:r>
    </w:p>
    <w:p>
      <w:pPr>
        <w:pStyle w:val="Choice"/>
      </w:pPr>
      <w:r>
        <w:t>d)</w:t>
        <w:tab/>
        <w:t>LED Diode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Altern current source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Speaker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Direct current source</w:t>
      </w:r>
    </w:p>
    <w:p>
      <w:pPr>
        <w:pStyle w:val="Choice"/>
      </w:pPr>
      <w:r>
        <w:t>b)</w:t>
        <w:tab/>
        <w:t>Speaker</w:t>
      </w:r>
    </w:p>
    <w:p>
      <w:pPr>
        <w:pStyle w:val="Choice"/>
      </w:pPr>
      <w:r>
        <w:t>c)</w:t>
        <w:tab/>
        <w:t>Altern current source</w:t>
      </w:r>
    </w:p>
    <w:p>
      <w:pPr>
        <w:pStyle w:val="Choice"/>
      </w:pPr>
      <w:r>
        <w:t>d)</w:t>
        <w:tab/>
        <w:t>Buzzer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Wattmeter</w:t>
      </w:r>
    </w:p>
    <w:p>
      <w:pPr>
        <w:pStyle w:val="Choice"/>
      </w:pPr>
      <w:r>
        <w:t>b)</w:t>
        <w:tab/>
        <w:t>Light Bulb</w:t>
      </w:r>
    </w:p>
    <w:p>
      <w:pPr>
        <w:pStyle w:val="Choice"/>
      </w:pPr>
      <w:r>
        <w:t>c)</w:t>
        <w:tab/>
        <w:t>Buzzer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Receiver</w:t>
      </w:r>
    </w:p>
    <w:p>
      <w:pPr>
        <w:pStyle w:val="Choice"/>
      </w:pPr>
      <w:r>
        <w:t>c)</w:t>
        <w:tab/>
        <w:t>Ground</w:t>
      </w:r>
    </w:p>
    <w:p>
      <w:pPr>
        <w:pStyle w:val="Choice"/>
      </w:pPr>
      <w:r>
        <w:t>d)</w:t>
        <w:tab/>
        <w:t>Antenna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LED Diode</w:t>
      </w:r>
    </w:p>
    <w:p>
      <w:pPr>
        <w:pStyle w:val="Choice"/>
      </w:pPr>
      <w:r>
        <w:t>c)</w:t>
        <w:tab/>
        <w:t>Diode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Resistor</w:t>
      </w:r>
    </w:p>
    <w:p>
      <w:pPr>
        <w:pStyle w:val="Choice"/>
      </w:pPr>
      <w:r>
        <w:t>b)</w:t>
        <w:tab/>
        <w:t>Fuse</w:t>
      </w:r>
    </w:p>
    <w:p>
      <w:pPr>
        <w:pStyle w:val="Choice"/>
      </w:pPr>
      <w:r>
        <w:t>c)</w:t>
        <w:tab/>
        <w:t>Relay</w:t>
      </w:r>
    </w:p>
    <w:p>
      <w:pPr>
        <w:pStyle w:val="Choice"/>
      </w:pPr>
      <w:r>
        <w:t>d)</w:t>
        <w:tab/>
        <w:t>Generator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Button n.c.</w:t>
      </w:r>
    </w:p>
    <w:p>
      <w:pPr>
        <w:pStyle w:val="Choice"/>
      </w:pPr>
      <w:r>
        <w:t>b)</w:t>
        <w:tab/>
        <w:t>Distributor</w:t>
      </w:r>
    </w:p>
    <w:p>
      <w:pPr>
        <w:pStyle w:val="Choice"/>
      </w:pPr>
      <w:r>
        <w:t>c)</w:t>
        <w:tab/>
        <w:t>Battery</w:t>
      </w:r>
    </w:p>
    <w:p>
      <w:pPr>
        <w:pStyle w:val="Choice"/>
      </w:pPr>
      <w:r>
        <w:t>d)</w:t>
        <w:tab/>
        <w:t>Switch n.c.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Power source</w:t>
      </w:r>
    </w:p>
    <w:p>
      <w:pPr>
        <w:pStyle w:val="Choice"/>
      </w:pPr>
      <w:r>
        <w:t>b)</w:t>
        <w:tab/>
        <w:t>Voltmeter</w:t>
      </w:r>
    </w:p>
    <w:p>
      <w:pPr>
        <w:pStyle w:val="Choice"/>
      </w:pPr>
      <w:r>
        <w:t>c)</w:t>
        <w:tab/>
        <w:t>Light Bulb</w:t>
      </w:r>
    </w:p>
    <w:p>
      <w:pPr>
        <w:pStyle w:val="Choice"/>
      </w:pPr>
      <w:r>
        <w:t>d)</w:t>
        <w:tab/>
        <w:t>Battery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Ammeter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Aluminum</w:t>
      </w:r>
    </w:p>
    <w:p>
      <w:pPr>
        <w:pStyle w:val="Choice"/>
      </w:pPr>
      <w:r>
        <w:t>d)</w:t>
        <w:tab/>
        <w:t>Current source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Double conductor</w:t>
      </w:r>
    </w:p>
    <w:p>
      <w:pPr>
        <w:pStyle w:val="Choice"/>
      </w:pPr>
      <w:r>
        <w:t>c)</w:t>
        <w:tab/>
        <w:t>Coil</w:t>
      </w:r>
    </w:p>
    <w:p>
      <w:pPr>
        <w:pStyle w:val="Choice"/>
      </w:pPr>
      <w:r>
        <w:t>d)</w:t>
        <w:tab/>
        <w:t>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Mass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Ground</w:t>
      </w:r>
    </w:p>
    <w:p>
      <w:pPr>
        <w:pStyle w:val="Choice"/>
      </w:pPr>
      <w:r>
        <w:t>d)</w:t>
        <w:tab/>
        <w:t>Brush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PNP Transformer</w:t>
      </w:r>
    </w:p>
    <w:p>
      <w:pPr>
        <w:pStyle w:val="Choice"/>
      </w:pPr>
      <w:r>
        <w:t>c)</w:t>
        <w:tab/>
        <w:t>PNP Transistor</w:t>
      </w:r>
    </w:p>
    <w:p>
      <w:pPr>
        <w:pStyle w:val="Choice"/>
      </w:pPr>
      <w:r>
        <w:t>d)</w:t>
        <w:tab/>
        <w:t>NPN Transformer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NPN Transistor</w:t>
      </w:r>
    </w:p>
    <w:p>
      <w:pPr>
        <w:pStyle w:val="Choice"/>
      </w:pPr>
      <w:r>
        <w:t>b)</w:t>
        <w:tab/>
        <w:t>NPN Transformer</w:t>
      </w:r>
    </w:p>
    <w:p>
      <w:pPr>
        <w:pStyle w:val="Choice"/>
      </w:pPr>
      <w:r>
        <w:t>c)</w:t>
        <w:tab/>
        <w:t>PNP Transformer</w:t>
      </w:r>
    </w:p>
    <w:p>
      <w:pPr>
        <w:pStyle w:val="Choice"/>
      </w:pPr>
      <w:r>
        <w:t>d)</w:t>
        <w:tab/>
        <w:t>PNP Transistor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Coil</w:t>
      </w:r>
    </w:p>
    <w:p>
      <w:pPr>
        <w:pStyle w:val="Choice"/>
      </w:pPr>
      <w:r>
        <w:t>b)</w:t>
        <w:tab/>
        <w:t>Relay</w:t>
      </w:r>
    </w:p>
    <w:p>
      <w:pPr>
        <w:pStyle w:val="Choice"/>
      </w:pPr>
      <w:r>
        <w:t>c)</w:t>
        <w:tab/>
        <w:t>Double Switch</w:t>
      </w:r>
    </w:p>
    <w:p>
      <w:pPr>
        <w:pStyle w:val="Choice"/>
      </w:pPr>
      <w:r>
        <w:t>d)</w:t>
        <w:tab/>
        <w:t>Double Button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Round Button</w:t>
      </w:r>
    </w:p>
    <w:p>
      <w:pPr>
        <w:pStyle w:val="Choice"/>
      </w:pPr>
      <w:r>
        <w:t>b)</w:t>
        <w:tab/>
        <w:t>Coil</w:t>
      </w:r>
    </w:p>
    <w:p>
      <w:pPr>
        <w:pStyle w:val="Choice"/>
      </w:pPr>
      <w:r>
        <w:t>c)</w:t>
        <w:tab/>
        <w:t>Fingers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Battery</w:t>
      </w:r>
    </w:p>
    <w:p>
      <w:pPr>
        <w:pStyle w:val="Choice"/>
      </w:pPr>
      <w:r>
        <w:t>b)</w:t>
        <w:tab/>
        <w:t>Small 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Congregator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Resistor</w:t>
      </w:r>
    </w:p>
    <w:p>
      <w:pPr>
        <w:pStyle w:val="Choice"/>
      </w:pPr>
      <w:r>
        <w:t>d)</w:t>
        <w:tab/>
        <w:t>NTC 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NTC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LDR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LDR Resistor</w:t>
      </w:r>
    </w:p>
    <w:p>
      <w:pPr>
        <w:pStyle w:val="Choice"/>
      </w:pPr>
      <w:r>
        <w:t>b)</w:t>
        <w:tab/>
        <w:t>Variable Resistor</w:t>
      </w:r>
    </w:p>
    <w:p>
      <w:pPr>
        <w:pStyle w:val="Choice"/>
      </w:pPr>
      <w:r>
        <w:t>c)</w:t>
        <w:tab/>
        <w:t>NTC Resistor</w:t>
      </w:r>
    </w:p>
    <w:p>
      <w:pPr>
        <w:pStyle w:val="Choice"/>
      </w:pPr>
      <w:r>
        <w:t>d)</w:t>
        <w:tab/>
        <w:t>Resistor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Switch</w:t>
      </w:r>
    </w:p>
    <w:p>
      <w:pPr>
        <w:pStyle w:val="Choice"/>
      </w:pPr>
      <w:r>
        <w:t>b)</w:t>
        <w:tab/>
        <w:t>Button</w:t>
      </w:r>
    </w:p>
    <w:p>
      <w:pPr>
        <w:pStyle w:val="Choice"/>
      </w:pPr>
      <w:r>
        <w:t>c)</w:t>
        <w:tab/>
        <w:t>Limit Switch</w:t>
      </w:r>
    </w:p>
    <w:p>
      <w:pPr>
        <w:pStyle w:val="Choice"/>
      </w:pPr>
      <w:r>
        <w:t>d)</w:t>
        <w:tab/>
        <w:t>Button n.o.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Crossover wire not connected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Cross</w:t>
      </w:r>
    </w:p>
    <w:p>
      <w:pPr>
        <w:pStyle w:val="Choice"/>
      </w:pPr>
      <w:r>
        <w:t>d)</w:t>
        <w:tab/>
        <w:t>Crossover wire connected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Connected and unconnected wire</w:t>
      </w:r>
    </w:p>
    <w:p>
      <w:pPr>
        <w:pStyle w:val="Choice"/>
      </w:pPr>
      <w:r>
        <w:t>b)</w:t>
        <w:tab/>
        <w:t>Connected wire</w:t>
      </w:r>
    </w:p>
    <w:p>
      <w:pPr>
        <w:pStyle w:val="Choice"/>
      </w:pPr>
      <w:r>
        <w:t>c)</w:t>
        <w:tab/>
        <w:t>Unconnected wire</w:t>
      </w:r>
    </w:p>
    <w:p>
      <w:pPr>
        <w:pStyle w:val="Choice"/>
      </w:pPr>
      <w:r>
        <w:t>d)</w:t>
        <w:tab/>
        <w:t>Mass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Ground</w:t>
      </w:r>
    </w:p>
    <w:p>
      <w:pPr>
        <w:pStyle w:val="Choice"/>
      </w:pPr>
      <w:r>
        <w:t>b)</w:t>
        <w:tab/>
        <w:t>Mass</w:t>
      </w:r>
    </w:p>
    <w:p>
      <w:pPr>
        <w:pStyle w:val="Choice"/>
      </w:pPr>
      <w:r>
        <w:t>c)</w:t>
        <w:tab/>
        <w:t>Connector</w:t>
      </w:r>
    </w:p>
    <w:p>
      <w:pPr>
        <w:pStyle w:val="Choice"/>
      </w:pPr>
      <w:r>
        <w:t>d)</w:t>
        <w:tab/>
        <w:t>Squared</w:t>
      </w:r>
    </w:p>
    <w:p>
      <w:pPr>
        <w:pStyle w:val="ListNumber"/>
      </w:pPr>
      <w:r>
        <w:t>What is the component of the image?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Polarized Capacitor</w:t>
      </w:r>
    </w:p>
    <w:p>
      <w:pPr>
        <w:pStyle w:val="Choice"/>
      </w:pPr>
      <w:r>
        <w:t>b)</w:t>
        <w:tab/>
        <w:t>Battery</w:t>
      </w:r>
    </w:p>
    <w:p>
      <w:pPr>
        <w:pStyle w:val="Choice"/>
      </w:pPr>
      <w:r>
        <w:t>c)</w:t>
        <w:tab/>
        <w:t>Capacitor</w:t>
      </w:r>
    </w:p>
    <w:p>
      <w:pPr>
        <w:pStyle w:val="Choice"/>
      </w:pPr>
      <w:r>
        <w:t>d)</w:t>
        <w:tab/>
        <w:t>Small Battery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