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Bloque de preguntas: electric_gal_unidades</w:t>
      </w:r>
    </w:p>
    <w:p>
      <w:pPr>
        <w:pStyle w:val="ListNumber"/>
      </w:pPr>
      <w:r>
        <w:t>Cantos ohmnios son 13 KΩ?</w:t>
      </w:r>
    </w:p>
    <w:p>
      <w:pPr>
        <w:pStyle w:val="Choice"/>
      </w:pPr>
      <w:r>
        <w:t>a)</w:t>
        <w:tab/>
        <w:t>1300Ω</w:t>
      </w:r>
    </w:p>
    <w:p>
      <w:pPr>
        <w:pStyle w:val="Choice"/>
      </w:pPr>
      <w:r>
        <w:t>b)</w:t>
        <w:tab/>
        <w:t>130Ω</w:t>
      </w:r>
    </w:p>
    <w:p>
      <w:pPr>
        <w:pStyle w:val="Choice"/>
      </w:pPr>
      <w:r>
        <w:t>c)</w:t>
        <w:tab/>
        <w:t>13000Ω</w:t>
      </w:r>
    </w:p>
    <w:p>
      <w:pPr>
        <w:pStyle w:val="Choice"/>
      </w:pPr>
      <w:r>
        <w:t>d)</w:t>
        <w:tab/>
        <w:t>13Ω</w:t>
      </w:r>
    </w:p>
    <w:p>
      <w:pPr>
        <w:pStyle w:val="ListNumber"/>
      </w:pPr>
      <w:r>
        <w:t>Cantos ohmnios son 2,2 KΩ?</w:t>
      </w:r>
    </w:p>
    <w:p>
      <w:pPr>
        <w:pStyle w:val="Choice"/>
      </w:pPr>
      <w:r>
        <w:t>a)</w:t>
        <w:tab/>
        <w:t>2200Ω</w:t>
      </w:r>
    </w:p>
    <w:p>
      <w:pPr>
        <w:pStyle w:val="Choice"/>
      </w:pPr>
      <w:r>
        <w:t>b)</w:t>
        <w:tab/>
        <w:t>22,0000Ω</w:t>
      </w:r>
    </w:p>
    <w:p>
      <w:pPr>
        <w:pStyle w:val="Choice"/>
      </w:pPr>
      <w:r>
        <w:t>c)</w:t>
        <w:tab/>
        <w:t>220Ω</w:t>
      </w:r>
    </w:p>
    <w:p>
      <w:pPr>
        <w:pStyle w:val="Choice"/>
      </w:pPr>
      <w:r>
        <w:t>d)</w:t>
        <w:tab/>
        <w:t>22000Ω</w:t>
      </w:r>
    </w:p>
    <w:p>
      <w:pPr>
        <w:pStyle w:val="ListNumber"/>
      </w:pPr>
      <w:r>
        <w:t>Cantos ohmnios son 47 KΩ?</w:t>
      </w:r>
    </w:p>
    <w:p>
      <w:pPr>
        <w:pStyle w:val="Choice"/>
      </w:pPr>
      <w:r>
        <w:t>a)</w:t>
        <w:tab/>
        <w:t>4,7Ω</w:t>
      </w:r>
    </w:p>
    <w:p>
      <w:pPr>
        <w:pStyle w:val="Choice"/>
      </w:pPr>
      <w:r>
        <w:t>b)</w:t>
        <w:tab/>
        <w:t>47000Ω</w:t>
      </w:r>
    </w:p>
    <w:p>
      <w:pPr>
        <w:pStyle w:val="Choice"/>
      </w:pPr>
      <w:r>
        <w:t>c)</w:t>
        <w:tab/>
        <w:t>4700Ω</w:t>
      </w:r>
    </w:p>
    <w:p>
      <w:pPr>
        <w:pStyle w:val="Choice"/>
      </w:pPr>
      <w:r>
        <w:t>d)</w:t>
        <w:tab/>
        <w:t>470Ω</w:t>
      </w:r>
    </w:p>
    <w:p>
      <w:pPr>
        <w:pStyle w:val="ListNumber"/>
      </w:pPr>
      <w:r>
        <w:t>Cantos ohmnios son 0,33KΩ?</w:t>
      </w:r>
    </w:p>
    <w:p>
      <w:pPr>
        <w:pStyle w:val="Choice"/>
      </w:pPr>
      <w:r>
        <w:t>a)</w:t>
        <w:tab/>
        <w:t>3300Ω</w:t>
      </w:r>
    </w:p>
    <w:p>
      <w:pPr>
        <w:pStyle w:val="Choice"/>
      </w:pPr>
      <w:r>
        <w:t>b)</w:t>
        <w:tab/>
        <w:t>330Ω</w:t>
      </w:r>
    </w:p>
    <w:p>
      <w:pPr>
        <w:pStyle w:val="Choice"/>
      </w:pPr>
      <w:r>
        <w:t>c)</w:t>
        <w:tab/>
        <w:t>33000Ω</w:t>
      </w:r>
    </w:p>
    <w:p>
      <w:pPr>
        <w:pStyle w:val="Choice"/>
      </w:pPr>
      <w:r>
        <w:t>d)</w:t>
        <w:tab/>
        <w:t>33Ω</w:t>
      </w:r>
    </w:p>
    <w:p>
      <w:pPr>
        <w:pStyle w:val="ListNumber"/>
      </w:pPr>
      <w:r>
        <w:t>Cantos KΩ son 4700Ω?</w:t>
      </w:r>
    </w:p>
    <w:p>
      <w:pPr>
        <w:pStyle w:val="Choice"/>
      </w:pPr>
      <w:r>
        <w:t>a)</w:t>
        <w:tab/>
        <w:t>470KΩ</w:t>
      </w:r>
    </w:p>
    <w:p>
      <w:pPr>
        <w:pStyle w:val="Choice"/>
      </w:pPr>
      <w:r>
        <w:t>b)</w:t>
        <w:tab/>
        <w:t>47KΩ</w:t>
      </w:r>
    </w:p>
    <w:p>
      <w:pPr>
        <w:pStyle w:val="Choice"/>
      </w:pPr>
      <w:r>
        <w:t>c)</w:t>
        <w:tab/>
        <w:t>4,7KΩ</w:t>
      </w:r>
    </w:p>
    <w:p>
      <w:pPr>
        <w:pStyle w:val="Choice"/>
      </w:pPr>
      <w:r>
        <w:t>d)</w:t>
        <w:tab/>
        <w:t>0,47KΩ</w:t>
      </w:r>
    </w:p>
    <w:p>
      <w:pPr>
        <w:pStyle w:val="ListNumber"/>
      </w:pPr>
      <w:r>
        <w:t>Cantos KΩ son 100000Ω?</w:t>
      </w:r>
    </w:p>
    <w:p>
      <w:pPr>
        <w:pStyle w:val="Choice"/>
      </w:pPr>
      <w:r>
        <w:t>a)</w:t>
        <w:tab/>
        <w:t>1000KΩ</w:t>
      </w:r>
    </w:p>
    <w:p>
      <w:pPr>
        <w:pStyle w:val="Choice"/>
      </w:pPr>
      <w:r>
        <w:t>b)</w:t>
        <w:tab/>
        <w:t>1KΩ</w:t>
      </w:r>
    </w:p>
    <w:p>
      <w:pPr>
        <w:pStyle w:val="Choice"/>
      </w:pPr>
      <w:r>
        <w:t>c)</w:t>
        <w:tab/>
        <w:t>10KΩ</w:t>
      </w:r>
    </w:p>
    <w:p>
      <w:pPr>
        <w:pStyle w:val="Choice"/>
      </w:pPr>
      <w:r>
        <w:t>d)</w:t>
        <w:tab/>
        <w:t>100KΩ</w:t>
      </w:r>
    </w:p>
    <w:p>
      <w:pPr>
        <w:pStyle w:val="ListNumber"/>
      </w:pPr>
      <w:r>
        <w:t>Cantos KΩ son 680Ω?</w:t>
      </w:r>
    </w:p>
    <w:p>
      <w:pPr>
        <w:pStyle w:val="Choice"/>
      </w:pPr>
      <w:r>
        <w:t>a)</w:t>
        <w:tab/>
        <w:t>0,068KΩ</w:t>
      </w:r>
    </w:p>
    <w:p>
      <w:pPr>
        <w:pStyle w:val="Choice"/>
      </w:pPr>
      <w:r>
        <w:t>b)</w:t>
        <w:tab/>
        <w:t>0,0068KΩ</w:t>
      </w:r>
    </w:p>
    <w:p>
      <w:pPr>
        <w:pStyle w:val="Choice"/>
      </w:pPr>
      <w:r>
        <w:t>c)</w:t>
        <w:tab/>
        <w:t>0,68KΩ</w:t>
      </w:r>
    </w:p>
    <w:p>
      <w:pPr>
        <w:pStyle w:val="Choice"/>
      </w:pPr>
      <w:r>
        <w:t>d)</w:t>
        <w:tab/>
        <w:t>6,8KΩ</w:t>
      </w:r>
    </w:p>
    <w:p>
      <w:pPr>
        <w:pStyle w:val="ListNumber"/>
      </w:pPr>
      <w:r>
        <w:t>Cantos microfaradios terá un Faradio?</w:t>
      </w:r>
    </w:p>
    <w:p>
      <w:pPr>
        <w:pStyle w:val="Choice"/>
      </w:pPr>
      <w:r>
        <w:t>a)</w:t>
        <w:tab/>
        <w:t>10000000</w:t>
      </w:r>
    </w:p>
    <w:p>
      <w:pPr>
        <w:pStyle w:val="Choice"/>
      </w:pPr>
      <w:r>
        <w:t>b)</w:t>
        <w:tab/>
        <w:t>1000000</w:t>
      </w:r>
    </w:p>
    <w:p>
      <w:pPr>
        <w:pStyle w:val="Choice"/>
      </w:pPr>
      <w:r>
        <w:t>c)</w:t>
        <w:tab/>
        <w:t>0,000001</w:t>
      </w:r>
    </w:p>
    <w:p>
      <w:pPr>
        <w:pStyle w:val="Choice"/>
      </w:pPr>
      <w:r>
        <w:t>d)</w:t>
        <w:tab/>
        <w:t>1000</w:t>
      </w:r>
    </w:p>
    <w:p>
      <w:pPr>
        <w:pStyle w:val="ListNumber"/>
      </w:pPr>
      <w:r>
        <w:t>Cantos faradios é un microfaradio?</w:t>
      </w:r>
    </w:p>
    <w:p>
      <w:pPr>
        <w:pStyle w:val="Choice"/>
      </w:pPr>
      <w:r>
        <w:t>a)</w:t>
        <w:tab/>
        <w:t>1000000</w:t>
      </w:r>
    </w:p>
    <w:p>
      <w:pPr>
        <w:pStyle w:val="Choice"/>
      </w:pPr>
      <w:r>
        <w:t>b)</w:t>
        <w:tab/>
        <w:t>0,000001</w:t>
      </w:r>
    </w:p>
    <w:p>
      <w:pPr>
        <w:pStyle w:val="Choice"/>
      </w:pPr>
      <w:r>
        <w:t>c)</w:t>
        <w:tab/>
        <w:t>0,0000001</w:t>
      </w:r>
    </w:p>
    <w:p>
      <w:pPr>
        <w:pStyle w:val="Choice"/>
      </w:pPr>
      <w:r>
        <w:t>d)</w:t>
        <w:tab/>
        <w:t>0,001</w:t>
      </w:r>
    </w:p>
    <w:p>
      <w:pPr>
        <w:pStyle w:val="ListNumber"/>
      </w:pPr>
      <w:r>
        <w:t>Cantos  µF son 0,01 F?</w:t>
      </w:r>
    </w:p>
    <w:p>
      <w:pPr>
        <w:pStyle w:val="Choice"/>
      </w:pPr>
      <w:r>
        <w:t>a)</w:t>
        <w:tab/>
        <w:t>1000</w:t>
      </w:r>
    </w:p>
    <w:p>
      <w:pPr>
        <w:pStyle w:val="Choice"/>
      </w:pPr>
      <w:r>
        <w:t>b)</w:t>
        <w:tab/>
        <w:t>1000000</w:t>
      </w:r>
    </w:p>
    <w:p>
      <w:pPr>
        <w:pStyle w:val="Choice"/>
      </w:pPr>
      <w:r>
        <w:t>c)</w:t>
        <w:tab/>
        <w:t>10000</w:t>
      </w:r>
    </w:p>
    <w:p>
      <w:pPr>
        <w:pStyle w:val="Choice"/>
      </w:pPr>
      <w:r>
        <w:t>d)</w:t>
        <w:tab/>
        <w:t>100000</w:t>
      </w:r>
    </w:p>
    <w:p>
      <w:pPr>
        <w:pStyle w:val="ListNumber"/>
      </w:pPr>
      <w:r>
        <w:t>Cantos F son 220 µF?</w:t>
      </w:r>
    </w:p>
    <w:p>
      <w:pPr>
        <w:pStyle w:val="Choice"/>
      </w:pPr>
      <w:r>
        <w:t>a)</w:t>
        <w:tab/>
        <w:t>0,00022</w:t>
      </w:r>
    </w:p>
    <w:p>
      <w:pPr>
        <w:pStyle w:val="Choice"/>
      </w:pPr>
      <w:r>
        <w:t>b)</w:t>
        <w:tab/>
        <w:t>0,022</w:t>
      </w:r>
    </w:p>
    <w:p>
      <w:pPr>
        <w:pStyle w:val="Choice"/>
      </w:pPr>
      <w:r>
        <w:t>c)</w:t>
        <w:tab/>
        <w:t>0,22</w:t>
      </w:r>
    </w:p>
    <w:p>
      <w:pPr>
        <w:pStyle w:val="Choice"/>
      </w:pPr>
      <w:r>
        <w:t>d)</w:t>
        <w:tab/>
        <w:t>0,0022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