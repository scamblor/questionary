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electric_es_unidades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 Ω</w:t>
      </w:r>
    </w:p>
    <w:p>
      <w:pPr>
        <w:pStyle w:val="Choice"/>
      </w:pPr>
      <w:r>
        <w:t>b)</w:t>
        <w:tab/>
        <w:t>13 Ω</w:t>
      </w:r>
    </w:p>
    <w:p>
      <w:pPr>
        <w:pStyle w:val="Choice"/>
      </w:pPr>
      <w:r>
        <w:t>c)</w:t>
        <w:tab/>
        <w:t>1300 Ω</w:t>
      </w:r>
    </w:p>
    <w:p>
      <w:pPr>
        <w:pStyle w:val="Choice"/>
      </w:pPr>
      <w:r>
        <w:t>d)</w:t>
        <w:tab/>
        <w:t>13000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22000 Ω</w:t>
      </w:r>
    </w:p>
    <w:p>
      <w:pPr>
        <w:pStyle w:val="Choice"/>
      </w:pPr>
      <w:r>
        <w:t>b)</w:t>
        <w:tab/>
        <w:t>220000 Ω</w:t>
      </w:r>
    </w:p>
    <w:p>
      <w:pPr>
        <w:pStyle w:val="Choice"/>
      </w:pPr>
      <w:r>
        <w:t>c)</w:t>
        <w:tab/>
        <w:t>220 Ω</w:t>
      </w:r>
    </w:p>
    <w:p>
      <w:pPr>
        <w:pStyle w:val="Choice"/>
      </w:pPr>
      <w:r>
        <w:t>d)</w:t>
        <w:tab/>
        <w:t>2200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4700 Ω</w:t>
      </w:r>
    </w:p>
    <w:p>
      <w:pPr>
        <w:pStyle w:val="Choice"/>
      </w:pPr>
      <w:r>
        <w:t>b)</w:t>
        <w:tab/>
        <w:t>47000 Ω</w:t>
      </w:r>
    </w:p>
    <w:p>
      <w:pPr>
        <w:pStyle w:val="Choice"/>
      </w:pPr>
      <w:r>
        <w:t>c)</w:t>
        <w:tab/>
        <w:t>470 Ω</w:t>
      </w:r>
    </w:p>
    <w:p>
      <w:pPr>
        <w:pStyle w:val="Choice"/>
      </w:pPr>
      <w:r>
        <w:t>d)</w:t>
        <w:tab/>
        <w:t>4,7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 Ω</w:t>
      </w:r>
    </w:p>
    <w:p>
      <w:pPr>
        <w:pStyle w:val="Choice"/>
      </w:pPr>
      <w:r>
        <w:t>b)</w:t>
        <w:tab/>
        <w:t>33000 Ω</w:t>
      </w:r>
    </w:p>
    <w:p>
      <w:pPr>
        <w:pStyle w:val="Choice"/>
      </w:pPr>
      <w:r>
        <w:t>c)</w:t>
        <w:tab/>
        <w:t>3300 Ω</w:t>
      </w:r>
    </w:p>
    <w:p>
      <w:pPr>
        <w:pStyle w:val="Choice"/>
      </w:pPr>
      <w:r>
        <w:t>d)</w:t>
        <w:tab/>
        <w:t>33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470 KΩ</w:t>
      </w:r>
    </w:p>
    <w:p>
      <w:pPr>
        <w:pStyle w:val="Choice"/>
      </w:pPr>
      <w:r>
        <w:t>b)</w:t>
        <w:tab/>
        <w:t>0,47 KΩ</w:t>
      </w:r>
    </w:p>
    <w:p>
      <w:pPr>
        <w:pStyle w:val="Choice"/>
      </w:pPr>
      <w:r>
        <w:t>c)</w:t>
        <w:tab/>
        <w:t>4,7 KΩ</w:t>
      </w:r>
    </w:p>
    <w:p>
      <w:pPr>
        <w:pStyle w:val="Choice"/>
      </w:pPr>
      <w:r>
        <w:t>d)</w:t>
        <w:tab/>
        <w:t>47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100 KΩ</w:t>
      </w:r>
    </w:p>
    <w:p>
      <w:pPr>
        <w:pStyle w:val="Choice"/>
      </w:pPr>
      <w:r>
        <w:t>b)</w:t>
        <w:tab/>
        <w:t>10 KΩ</w:t>
      </w:r>
    </w:p>
    <w:p>
      <w:pPr>
        <w:pStyle w:val="Choice"/>
      </w:pPr>
      <w:r>
        <w:t>c)</w:t>
        <w:tab/>
        <w:t>1000 KΩ</w:t>
      </w:r>
    </w:p>
    <w:p>
      <w:pPr>
        <w:pStyle w:val="Choice"/>
      </w:pPr>
      <w:r>
        <w:t>d)</w:t>
        <w:tab/>
        <w:t>1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0,0068 KΩ</w:t>
      </w:r>
    </w:p>
    <w:p>
      <w:pPr>
        <w:pStyle w:val="Choice"/>
      </w:pPr>
      <w:r>
        <w:t>b)</w:t>
        <w:tab/>
        <w:t>0,068 KΩ</w:t>
      </w:r>
    </w:p>
    <w:p>
      <w:pPr>
        <w:pStyle w:val="Choice"/>
      </w:pPr>
      <w:r>
        <w:t>c)</w:t>
        <w:tab/>
        <w:t>0,68 KΩ</w:t>
      </w:r>
    </w:p>
    <w:p>
      <w:pPr>
        <w:pStyle w:val="Choice"/>
      </w:pPr>
      <w:r>
        <w:t>d)</w:t>
        <w:tab/>
        <w:t>6,8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1000 uF</w:t>
      </w:r>
    </w:p>
    <w:p>
      <w:pPr>
        <w:pStyle w:val="Choice"/>
      </w:pPr>
      <w:r>
        <w:t>b)</w:t>
        <w:tab/>
        <w:t>1E-06 uF</w:t>
      </w:r>
    </w:p>
    <w:p>
      <w:pPr>
        <w:pStyle w:val="Choice"/>
      </w:pPr>
      <w:r>
        <w:t>c)</w:t>
        <w:tab/>
        <w:t>1.000.000 uF</w:t>
      </w:r>
    </w:p>
    <w:p>
      <w:pPr>
        <w:pStyle w:val="Choice"/>
      </w:pPr>
      <w:r>
        <w:t>d)</w:t>
        <w:tab/>
        <w:t>10.000.000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1.000.000 F</w:t>
      </w:r>
    </w:p>
    <w:p>
      <w:pPr>
        <w:pStyle w:val="Choice"/>
      </w:pPr>
      <w:r>
        <w:t>b)</w:t>
        <w:tab/>
        <w:t>1E-06 F</w:t>
      </w:r>
    </w:p>
    <w:p>
      <w:pPr>
        <w:pStyle w:val="Choice"/>
      </w:pPr>
      <w:r>
        <w:t>c)</w:t>
        <w:tab/>
        <w:t>1E-07 F</w:t>
      </w:r>
    </w:p>
    <w:p>
      <w:pPr>
        <w:pStyle w:val="Choice"/>
      </w:pPr>
      <w:r>
        <w:t>d)</w:t>
        <w:tab/>
        <w:t>0,1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10.000 uF</w:t>
      </w:r>
    </w:p>
    <w:p>
      <w:pPr>
        <w:pStyle w:val="Choice"/>
      </w:pPr>
      <w:r>
        <w:t>b)</w:t>
        <w:tab/>
        <w:t>1.000 uF</w:t>
      </w:r>
    </w:p>
    <w:p>
      <w:pPr>
        <w:pStyle w:val="Choice"/>
      </w:pPr>
      <w:r>
        <w:t>c)</w:t>
        <w:tab/>
        <w:t>1.000.000 uF</w:t>
      </w:r>
    </w:p>
    <w:p>
      <w:pPr>
        <w:pStyle w:val="Choice"/>
      </w:pPr>
      <w:r>
        <w:t>d)</w:t>
        <w:tab/>
        <w:t>100.000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0,022 F</w:t>
      </w:r>
    </w:p>
    <w:p>
      <w:pPr>
        <w:pStyle w:val="Choice"/>
      </w:pPr>
      <w:r>
        <w:t>b)</w:t>
        <w:tab/>
        <w:t>0,22 F</w:t>
      </w:r>
    </w:p>
    <w:p>
      <w:pPr>
        <w:pStyle w:val="Choice"/>
      </w:pPr>
      <w:r>
        <w:t>c)</w:t>
        <w:tab/>
        <w:t>0,00022 F</w:t>
      </w:r>
    </w:p>
    <w:p>
      <w:pPr>
        <w:pStyle w:val="Choice"/>
      </w:pPr>
      <w:r>
        <w:t>d)</w:t>
        <w:tab/>
        <w:t>0,0022 F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Vatio</w:t>
      </w:r>
    </w:p>
    <w:p>
      <w:pPr>
        <w:pStyle w:val="Choice"/>
      </w:pPr>
      <w:r>
        <w:t>b)</w:t>
        <w:tab/>
        <w:t>El Amperio</w:t>
      </w:r>
    </w:p>
    <w:p>
      <w:pPr>
        <w:pStyle w:val="Choice"/>
      </w:pPr>
      <w:r>
        <w:t>c)</w:t>
        <w:tab/>
        <w:t>El Joule</w:t>
      </w:r>
    </w:p>
    <w:p>
      <w:pPr>
        <w:pStyle w:val="Choice"/>
      </w:pPr>
      <w:r>
        <w:t>d)</w:t>
        <w:tab/>
        <w:t>El Coulomb</w:t>
      </w:r>
    </w:p>
    <w:p>
      <w:pPr>
        <w:pStyle w:val="ListNumber"/>
      </w:pPr>
      <w:r>
        <w:t>¿A cuánto equivale un Coulomb?</w:t>
      </w:r>
    </w:p>
    <w:p>
      <w:pPr>
        <w:pStyle w:val="Choice"/>
      </w:pPr>
      <w:r>
        <w:t>a)</w:t>
        <w:tab/>
        <w:t>6,2 x 10^12 electrones</w:t>
      </w:r>
    </w:p>
    <w:p>
      <w:pPr>
        <w:pStyle w:val="Choice"/>
      </w:pPr>
      <w:r>
        <w:t>b)</w:t>
        <w:tab/>
        <w:t>6,2 x 10^18 electrones</w:t>
      </w:r>
    </w:p>
    <w:p>
      <w:pPr>
        <w:pStyle w:val="Choice"/>
      </w:pPr>
      <w:r>
        <w:t>c)</w:t>
        <w:tab/>
        <w:t>6,2 x 10^6 electrones</w:t>
      </w:r>
    </w:p>
    <w:p>
      <w:pPr>
        <w:pStyle w:val="Choice"/>
      </w:pPr>
      <w:r>
        <w:t>d)</w:t>
        <w:tab/>
        <w:t>6,2 x 10^3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Pocos amperios</w:t>
      </w:r>
    </w:p>
    <w:p>
      <w:pPr>
        <w:pStyle w:val="Choice"/>
      </w:pPr>
      <w:r>
        <w:t>b)</w:t>
        <w:tab/>
        <w:t>Muchísimos amperios</w:t>
      </w:r>
    </w:p>
    <w:p>
      <w:pPr>
        <w:pStyle w:val="Choice"/>
      </w:pPr>
      <w:r>
        <w:t>c)</w:t>
        <w:tab/>
        <w:t>Mucho menos de un amperio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Trillones cada segundo</w:t>
      </w:r>
    </w:p>
    <w:p>
      <w:pPr>
        <w:pStyle w:val="Choice"/>
      </w:pPr>
      <w:r>
        <w:t>b)</w:t>
        <w:tab/>
        <w:t>Millones cada segundo</w:t>
      </w:r>
    </w:p>
    <w:p>
      <w:pPr>
        <w:pStyle w:val="Choice"/>
      </w:pPr>
      <w:r>
        <w:t>c)</w:t>
        <w:tab/>
        <w:t>Miles cada segundo</w:t>
      </w:r>
    </w:p>
    <w:p>
      <w:pPr>
        <w:pStyle w:val="Choice"/>
      </w:pPr>
      <w:r>
        <w:t>d)</w:t>
        <w:tab/>
        <w:t>Trillones cada segundo</w:t>
      </w:r>
    </w:p>
    <w:p>
      <w:pPr>
        <w:pStyle w:val="ListNumber"/>
      </w:pPr>
      <w:r>
        <w:t>¿Cuál es la unidad elemental de Voltaje?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elemental de Intensidad?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elemental de Resistencia?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pasa por ese cable</w:t>
      </w:r>
    </w:p>
    <w:p>
      <w:pPr>
        <w:pStyle w:val="Choice"/>
      </w:pPr>
      <w:r>
        <w:t>b)</w:t>
        <w:tab/>
        <w:t>Por favor, mide la resistencia que pasa por ese cable</w:t>
      </w:r>
    </w:p>
    <w:p>
      <w:pPr>
        <w:pStyle w:val="Choice"/>
      </w:pPr>
      <w:r>
        <w:t>c)</w:t>
        <w:tab/>
        <w:t>Por favor, mide el voltaje que pasa por ese cable</w:t>
      </w:r>
    </w:p>
    <w:p>
      <w:pPr>
        <w:pStyle w:val="Choice"/>
      </w:pPr>
      <w:r>
        <w:t>d)</w:t>
        <w:tab/>
        <w:t>Por favor, mide la intensidad que pasa por ese cable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oposición que presenta un material a ser atravesado por los electrones</w:t>
      </w:r>
    </w:p>
    <w:p>
      <w:pPr>
        <w:pStyle w:val="Choice"/>
      </w:pPr>
      <w:r>
        <w:t>b)</w:t>
        <w:tab/>
        <w:t>La energía de esa corriente</w:t>
      </w:r>
    </w:p>
    <w:p>
      <w:pPr>
        <w:pStyle w:val="Choice"/>
      </w:pPr>
      <w:r>
        <w:t>c)</w:t>
        <w:tab/>
        <w:t>La energía producida por los electrones al atravesar un componente determinado</w:t>
      </w:r>
    </w:p>
    <w:p>
      <w:pPr>
        <w:pStyle w:val="Choice"/>
      </w:pPr>
      <w:r>
        <w:t>d)</w:t>
        <w:tab/>
        <w:t>La cantidad de electrones que pasan por un punto en un tiempo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Un indicador de la facilidad con la que la corriente atraviesa un cuerpo</w:t>
      </w:r>
    </w:p>
    <w:p>
      <w:pPr>
        <w:pStyle w:val="Choice"/>
      </w:pPr>
      <w:r>
        <w:t>b)</w:t>
        <w:tab/>
        <w:t>La cantidad de calor que genera un componente al ser atravesado por la corriente eléctrica</w:t>
      </w:r>
    </w:p>
    <w:p>
      <w:pPr>
        <w:pStyle w:val="Choice"/>
      </w:pPr>
      <w:r>
        <w:t>c)</w:t>
        <w:tab/>
        <w:t>La oposición que presenta un cuerpo a ser atravesado por los electrones</w:t>
      </w:r>
    </w:p>
    <w:p>
      <w:pPr>
        <w:pStyle w:val="Choice"/>
      </w:pPr>
      <w:r>
        <w:t>d)</w:t>
        <w:tab/>
        <w:t>La energía eléctrica que pierde un componente en un circuito al ser atravesado por una corriente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Que cantidad de electrones nos dará en una unidad de tiempo</w:t>
      </w:r>
    </w:p>
    <w:p>
      <w:pPr>
        <w:pStyle w:val="Choice"/>
      </w:pPr>
      <w:r>
        <w:t>b)</w:t>
        <w:tab/>
        <w:t>La energía que nos proporcionará ese generador por unidad de tiempo</w:t>
      </w:r>
    </w:p>
    <w:p>
      <w:pPr>
        <w:pStyle w:val="Choice"/>
      </w:pPr>
      <w:r>
        <w:t>c)</w:t>
        <w:tab/>
        <w:t>La energía que nos puede proporcionar cada unidad de carga</w:t>
      </w:r>
    </w:p>
    <w:p>
      <w:pPr>
        <w:pStyle w:val="Choice"/>
      </w:pPr>
      <w:r>
        <w:t>d)</w:t>
        <w:tab/>
        <w:t>La oposición que este ejercerá frente al corriente que lo atraviesa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cantidad de electrones por segundo que podrán salir de esa pila</w:t>
      </w:r>
    </w:p>
    <w:p>
      <w:pPr>
        <w:pStyle w:val="Choice"/>
      </w:pPr>
      <w:r>
        <w:t>b)</w:t>
        <w:tab/>
        <w:t>La energía que nos podrá proporcionar cada unidad de carga de esa pila</w:t>
      </w:r>
    </w:p>
    <w:p>
      <w:pPr>
        <w:pStyle w:val="Choice"/>
      </w:pPr>
      <w:r>
        <w:t>c)</w:t>
        <w:tab/>
        <w:t>La cantidad de electrones que hay almacenados en esa pila, es decir, su carga.</w:t>
      </w:r>
    </w:p>
    <w:p>
      <w:pPr>
        <w:pStyle w:val="Choice"/>
      </w:pPr>
      <w:r>
        <w:t>d)</w:t>
        <w:tab/>
        <w:t>La potencia eléctrica que desarrollará esa pila en un circuito eléctrico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