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electric_es_calcular_serie_paralelo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183728" cy="1830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asPilasSe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3728" cy="1830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1,5V</w:t>
      </w:r>
    </w:p>
    <w:p>
      <w:pPr>
        <w:pStyle w:val="Choice"/>
      </w:pPr>
      <w:r>
        <w:t>b)</w:t>
        <w:tab/>
        <w:t>1V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0,75V</w:t>
      </w:r>
    </w:p>
    <w:p>
      <w:pPr>
        <w:pStyle w:val="ListNumber"/>
      </w:pPr>
      <w:r>
        <w:t>Si juntamos dos resistencias de 4Ω de este modo...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867796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Parale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79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38644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PilasSer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64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38644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PilasParale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64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2/3V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Serie2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8/6Ω</w:t>
      </w:r>
    </w:p>
    <w:p>
      <w:pPr>
        <w:pStyle w:val="Choice"/>
      </w:pPr>
      <w:r>
        <w:t>d)</w:t>
        <w:tab/>
        <w:t>6/8Ω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Paralelo66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3/6Ω</w:t>
      </w:r>
    </w:p>
    <w:p>
      <w:pPr>
        <w:pStyle w:val="Choice"/>
      </w:pPr>
      <w:r>
        <w:t>d)</w:t>
        <w:tab/>
        <w:t>18Ω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Paralelo4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8/3Ω</w:t>
      </w:r>
    </w:p>
    <w:p>
      <w:pPr>
        <w:pStyle w:val="Choice"/>
      </w:pPr>
      <w:r>
        <w:t>b)</w:t>
        <w:tab/>
        <w:t>3/8Ω</w:t>
      </w:r>
    </w:p>
    <w:p>
      <w:pPr>
        <w:pStyle w:val="Choice"/>
      </w:pPr>
      <w:r>
        <w:t>c)</w:t>
        <w:tab/>
        <w:t>5/4Ω</w:t>
      </w:r>
    </w:p>
    <w:p>
      <w:pPr>
        <w:pStyle w:val="Choice"/>
      </w:pPr>
      <w:r>
        <w:t>d)</w:t>
        <w:tab/>
        <w:t>4/5Ω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Paralelo3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0,5Ω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Mixto4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Mixto43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13Ω</w:t>
      </w:r>
    </w:p>
    <w:p>
      <w:pPr>
        <w:pStyle w:val="Choice"/>
      </w:pPr>
      <w:r>
        <w:t>b)</w:t>
        <w:tab/>
        <w:t>4,5Ω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ResisMixto446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 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1,2Ω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Seri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las dos resistencias pasará siempre la misma intensidad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Si desconecto la resistencia - b- no pasará corriente por el circuito</w:t>
      </w:r>
    </w:p>
    <w:p>
      <w:pPr>
        <w:pStyle w:val="Choice"/>
      </w:pPr>
      <w:r>
        <w:t>d)</w:t>
        <w:tab/>
        <w:t>Si el interruptor cierra, pasará intensidad por las dos resistencias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867796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Parale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79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resistencias están sometidas al mismo voltaje</w:t>
      </w:r>
    </w:p>
    <w:p>
      <w:pPr>
        <w:pStyle w:val="Choice"/>
      </w:pPr>
      <w:r>
        <w:t>b)</w:t>
        <w:tab/>
        <w:t>La intensidad total del circuito será la suma de la intensidad por 'a' y la intensidad por - b-</w:t>
      </w:r>
    </w:p>
    <w:p>
      <w:pPr>
        <w:pStyle w:val="Choice"/>
      </w:pPr>
      <w:r>
        <w:t>c)</w:t>
        <w:tab/>
        <w:t>La intensidad que pasa por las dos resistencias es la misma</w:t>
      </w:r>
    </w:p>
    <w:p>
      <w:pPr>
        <w:pStyle w:val="Choice"/>
      </w:pPr>
      <w:r>
        <w:t>d)</w:t>
        <w:tab/>
        <w:t>Si desconecto la resistencia 'a', seguirá pasando corriente por la - b-</w:t>
      </w:r>
    </w:p>
    <w:p>
      <w:pPr>
        <w:pStyle w:val="ListNumber"/>
      </w:pPr>
      <w:r>
        <w:t>¿Qué será cierto para la intensidad que pasa por la resistencia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867796" cy="183050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Parale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79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el doble de intensidad que por la resistencia 'b'</w:t>
      </w:r>
    </w:p>
    <w:p>
      <w:pPr>
        <w:pStyle w:val="Choice"/>
      </w:pPr>
      <w:r>
        <w:t>b)</w:t>
        <w:tab/>
        <w:t>Por ella pasará la mitad de la intensidad total del circuito</w:t>
      </w:r>
    </w:p>
    <w:p>
      <w:pPr>
        <w:pStyle w:val="Choice"/>
      </w:pPr>
      <w:r>
        <w:t>c)</w:t>
        <w:tab/>
        <w:t>Pasará la mitad de intensidad que por la resistencia 'b'</w:t>
      </w:r>
    </w:p>
    <w:p>
      <w:pPr>
        <w:pStyle w:val="Choice"/>
      </w:pPr>
      <w:r>
        <w:t>d)</w:t>
        <w:tab/>
        <w:t>Pasará la misma intensidad que por la resistencia 'b'</w:t>
      </w:r>
    </w:p>
    <w:p>
      <w:pPr>
        <w:pStyle w:val="ListNumber"/>
      </w:pPr>
      <w:r>
        <w:t>¿Por qué resistencia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38644" cy="183050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Paralel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64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'a'</w:t>
      </w:r>
    </w:p>
    <w:p>
      <w:pPr>
        <w:pStyle w:val="Choice"/>
      </w:pPr>
      <w:r>
        <w:t>b)</w:t>
        <w:tab/>
        <w:t>Por todas pasará la misma</w:t>
      </w:r>
    </w:p>
    <w:p>
      <w:pPr>
        <w:pStyle w:val="Choice"/>
      </w:pPr>
      <w:r>
        <w:t>c)</w:t>
        <w:tab/>
        <w:t>Por la 'b'</w:t>
      </w:r>
    </w:p>
    <w:p>
      <w:pPr>
        <w:pStyle w:val="Choice"/>
      </w:pPr>
      <w:r>
        <w:t>d)</w:t>
        <w:tab/>
        <w:t>Por la 'c'</w:t>
      </w:r>
    </w:p>
    <w:p>
      <w:pPr>
        <w:pStyle w:val="ListNumber"/>
      </w:pPr>
      <w:r>
        <w:t>¿Qué pasará en este circuito si conecto la resistencia 'c' 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ParaleloQu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están sometidas a las resistencias disminuirá respecto a cuando había dos</w:t>
      </w:r>
    </w:p>
    <w:p>
      <w:pPr>
        <w:pStyle w:val="Choice"/>
      </w:pPr>
      <w:r>
        <w:t>b)</w:t>
        <w:tab/>
        <w:t>La intensidad total aumentará respecto a cuando había dos</w:t>
      </w:r>
    </w:p>
    <w:p>
      <w:pPr>
        <w:pStyle w:val="Choice"/>
      </w:pPr>
      <w:r>
        <w:t>c)</w:t>
        <w:tab/>
        <w:t>El voltaje al que están sometidas las resistencias aumentará respecto a cuando había dos</w:t>
      </w:r>
    </w:p>
    <w:p>
      <w:pPr>
        <w:pStyle w:val="Choice"/>
      </w:pPr>
      <w:r>
        <w:t>d)</w:t>
        <w:tab/>
        <w:t>La intensidad total disminuirá respecto a cuando había dos</w:t>
      </w:r>
    </w:p>
    <w:p>
      <w:pPr>
        <w:pStyle w:val="ListNumber"/>
      </w:pPr>
      <w:r>
        <w:t>Partimos del circuito negro. ¿Qué pasará cuando conectemos la resistencia en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ParaleloTricky4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 sometida 'a' disminuirá</w:t>
      </w:r>
    </w:p>
    <w:p>
      <w:pPr>
        <w:pStyle w:val="Choice"/>
      </w:pPr>
      <w:r>
        <w:t>b)</w:t>
        <w:tab/>
        <w:t>La intensidad total del circuito disminuirá</w:t>
      </w:r>
    </w:p>
    <w:p>
      <w:pPr>
        <w:pStyle w:val="Choice"/>
      </w:pPr>
      <w:r>
        <w:t>c)</w:t>
        <w:tab/>
        <w:t>La intensidad total del circuito aumentará</w:t>
      </w:r>
    </w:p>
    <w:p>
      <w:pPr>
        <w:pStyle w:val="Choice"/>
      </w:pPr>
      <w:r>
        <w:t>d)</w:t>
        <w:tab/>
        <w:t>La intensidad total del circuito no variará</w:t>
      </w:r>
    </w:p>
    <w:p>
      <w:pPr>
        <w:pStyle w:val="ListNumber"/>
      </w:pPr>
      <w:r>
        <w:t>Partimos del circuito negro. ¿Qué pasará cuando conectemos la resistencia en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ParaleloTricky4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'b' pasará la misma intensidad que por 'a'</w:t>
      </w:r>
    </w:p>
    <w:p>
      <w:pPr>
        <w:pStyle w:val="Choice"/>
      </w:pPr>
      <w:r>
        <w:t>b)</w:t>
        <w:tab/>
        <w:t>La resistencia equivalente en el circuito será de 4Ω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El voltaje de 'a' será la mitad que antes</w:t>
      </w:r>
    </w:p>
    <w:p>
      <w:pPr>
        <w:pStyle w:val="ListNumber"/>
      </w:pPr>
      <w:r>
        <w:t>Partimos del circuito negro. Si conectamos la parte en verde,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sisParaleloTricky4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de 'b' será el mismo que el de 'a'</w:t>
      </w:r>
    </w:p>
    <w:p>
      <w:pPr>
        <w:pStyle w:val="Choice"/>
      </w:pPr>
      <w:r>
        <w:t>b)</w:t>
        <w:tab/>
        <w:t>La intensidad total disminuirá</w:t>
      </w:r>
    </w:p>
    <w:p>
      <w:pPr>
        <w:pStyle w:val="Choice"/>
      </w:pPr>
      <w:r>
        <w:t>c)</w:t>
        <w:tab/>
        <w:t>Por 'b' pasará una intensidad igual a la que pasa por 'a'</w:t>
      </w:r>
    </w:p>
    <w:p>
      <w:pPr>
        <w:pStyle w:val="Choice"/>
      </w:pPr>
      <w:r>
        <w:t>d)</w:t>
        <w:tab/>
        <w:t>La intensidad que pasa por 'a' no variará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