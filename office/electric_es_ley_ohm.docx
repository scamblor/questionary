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electric_es_ley_ohm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No se puede saber sin el dato de la intensidad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00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400V</w:t>
      </w:r>
    </w:p>
    <w:p>
      <w:pPr>
        <w:pStyle w:val="Choice"/>
      </w:pPr>
      <w:r>
        <w:t>c)</w:t>
        <w:tab/>
        <w:t>150V</w:t>
      </w:r>
    </w:p>
    <w:p>
      <w:pPr>
        <w:pStyle w:val="Choice"/>
      </w:pPr>
      <w:r>
        <w:t>d)</w:t>
        <w:tab/>
        <w:t>300V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4V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2K2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3KV</w:t>
      </w:r>
    </w:p>
    <w:p>
      <w:pPr>
        <w:pStyle w:val="Choice"/>
      </w:pPr>
      <w:r>
        <w:t>c)</w:t>
        <w:tab/>
        <w:t>0,003V</w:t>
      </w:r>
    </w:p>
    <w:p>
      <w:pPr>
        <w:pStyle w:val="Choice"/>
      </w:pPr>
      <w:r>
        <w:t>d)</w:t>
        <w:tab/>
        <w:t>0,00003V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1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6V</w:t>
      </w:r>
    </w:p>
    <w:p>
      <w:pPr>
        <w:pStyle w:val="Choice"/>
      </w:pPr>
      <w:r>
        <w:t>b)</w:t>
        <w:tab/>
        <w:t>Más de 6V</w:t>
      </w:r>
    </w:p>
    <w:p>
      <w:pPr>
        <w:pStyle w:val="Choice"/>
      </w:pPr>
      <w:r>
        <w:t>c)</w:t>
        <w:tab/>
        <w:t>Sobre 3V</w:t>
      </w:r>
    </w:p>
    <w:p>
      <w:pPr>
        <w:pStyle w:val="Choice"/>
      </w:pPr>
      <w:r>
        <w:t>d)</w:t>
        <w:tab/>
        <w:t>Casi 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11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de 6V</w:t>
      </w:r>
    </w:p>
    <w:p>
      <w:pPr>
        <w:pStyle w:val="Choice"/>
      </w:pPr>
      <w:r>
        <w:t>b)</w:t>
        <w:tab/>
        <w:t>Sobre 3V</w:t>
      </w:r>
    </w:p>
    <w:p>
      <w:pPr>
        <w:pStyle w:val="Choice"/>
      </w:pPr>
      <w:r>
        <w:t>c)</w:t>
        <w:tab/>
        <w:t>Casi 6V</w:t>
      </w:r>
    </w:p>
    <w:p>
      <w:pPr>
        <w:pStyle w:val="Choice"/>
      </w:pPr>
      <w:r>
        <w:t>d)</w:t>
        <w:tab/>
        <w:t>Casi 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4V</w:t>
      </w:r>
    </w:p>
    <w:p>
      <w:pPr>
        <w:pStyle w:val="ListNumber"/>
      </w:pPr>
      <w:r>
        <w:t>¿Cuál de estas es una expresión CORRECTA de la Ley de Ohm?</w:t>
      </w:r>
    </w:p>
    <w:p>
      <w:pPr>
        <w:pStyle w:val="Choice"/>
      </w:pPr>
      <w:r>
        <w:t>a)</w:t>
        <w:tab/>
        <w:t>R=V/I</w:t>
      </w:r>
    </w:p>
    <w:p>
      <w:pPr>
        <w:pStyle w:val="Choice"/>
      </w:pPr>
      <w:r>
        <w:t>b)</w:t>
        <w:tab/>
        <w:t>R=I/V</w:t>
      </w:r>
    </w:p>
    <w:p>
      <w:pPr>
        <w:pStyle w:val="Choice"/>
      </w:pPr>
      <w:r>
        <w:t>c)</w:t>
        <w:tab/>
        <w:t>R=V·I</w:t>
      </w:r>
    </w:p>
    <w:p>
      <w:pPr>
        <w:pStyle w:val="Choice"/>
      </w:pPr>
      <w:r>
        <w:t>d)</w:t>
        <w:tab/>
        <w:t>R.V=I</w:t>
      </w:r>
    </w:p>
    <w:p>
      <w:pPr>
        <w:pStyle w:val="ListNumber"/>
      </w:pPr>
      <w:r>
        <w:t>¿Cuál de las siguientes sería una expresión incorrecta de la ley de Ohm?</w:t>
      </w:r>
    </w:p>
    <w:p>
      <w:pPr>
        <w:pStyle w:val="Choice"/>
      </w:pPr>
      <w:r>
        <w:t>a)</w:t>
        <w:tab/>
        <w:t>I=V/ R</w:t>
      </w:r>
    </w:p>
    <w:p>
      <w:pPr>
        <w:pStyle w:val="Choice"/>
      </w:pPr>
      <w:r>
        <w:t>b)</w:t>
        <w:tab/>
        <w:t>R=I.V</w:t>
      </w:r>
    </w:p>
    <w:p>
      <w:pPr>
        <w:pStyle w:val="Choice"/>
      </w:pPr>
      <w:r>
        <w:t>c)</w:t>
        <w:tab/>
        <w:t>I. R=V</w:t>
      </w:r>
    </w:p>
    <w:p>
      <w:pPr>
        <w:pStyle w:val="Choice"/>
      </w:pPr>
      <w:r>
        <w:t>d)</w:t>
        <w:tab/>
        <w:t>R=V/I</w:t>
      </w:r>
    </w:p>
    <w:p>
      <w:pPr>
        <w:pStyle w:val="ListNumber"/>
      </w:pPr>
      <w:r>
        <w:t>Tienes un circuito conectado a un voltaje de 20V por el que pasa una corriente de 10A. ¿Cuál es la resistencia que tiene ese circuito?</w:t>
      </w:r>
    </w:p>
    <w:p>
      <w:pPr>
        <w:pStyle w:val="Choice"/>
      </w:pPr>
      <w:r>
        <w:t>a)</w:t>
        <w:tab/>
        <w:t>1Ω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200 Ω</w:t>
      </w:r>
    </w:p>
    <w:p>
      <w:pPr>
        <w:pStyle w:val="Choice"/>
      </w:pPr>
      <w:r>
        <w:t>d)</w:t>
        <w:tab/>
        <w:t>0,5Ω</w:t>
      </w:r>
    </w:p>
    <w:p>
      <w:pPr>
        <w:pStyle w:val="ListNumber"/>
      </w:pPr>
      <w:r>
        <w:t>La intensidad que circula por un circuito es de 2A y está alimentado a 6V. ¿Qué resistencia hay en el circuito?</w:t>
      </w:r>
    </w:p>
    <w:p>
      <w:pPr>
        <w:pStyle w:val="Choice"/>
      </w:pPr>
      <w:r>
        <w:t>a)</w:t>
        <w:tab/>
        <w:t>0,33Ω</w:t>
      </w:r>
    </w:p>
    <w:p>
      <w:pPr>
        <w:pStyle w:val="Choice"/>
      </w:pPr>
      <w:r>
        <w:t>b)</w:t>
        <w:tab/>
        <w:t>12Ω</w:t>
      </w:r>
    </w:p>
    <w:p>
      <w:pPr>
        <w:pStyle w:val="Choice"/>
      </w:pPr>
      <w:r>
        <w:t>c)</w:t>
        <w:tab/>
        <w:t>2/6Ω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Conecto una resistencia de 100 Ω en un circuito con una pila de 9V. ¿Qué intensidad circula?</w:t>
      </w:r>
    </w:p>
    <w:p>
      <w:pPr>
        <w:pStyle w:val="Choice"/>
      </w:pPr>
      <w:r>
        <w:t>a)</w:t>
        <w:tab/>
        <w:t>11,11A</w:t>
      </w:r>
    </w:p>
    <w:p>
      <w:pPr>
        <w:pStyle w:val="Choice"/>
      </w:pPr>
      <w:r>
        <w:t>b)</w:t>
        <w:tab/>
        <w:t>0,9A</w:t>
      </w:r>
    </w:p>
    <w:p>
      <w:pPr>
        <w:pStyle w:val="Choice"/>
      </w:pPr>
      <w:r>
        <w:t>c)</w:t>
        <w:tab/>
        <w:t>900A</w:t>
      </w:r>
    </w:p>
    <w:p>
      <w:pPr>
        <w:pStyle w:val="Choice"/>
      </w:pPr>
      <w:r>
        <w:t>d)</w:t>
        <w:tab/>
        <w:t>0,09A</w:t>
      </w:r>
    </w:p>
    <w:p>
      <w:pPr>
        <w:pStyle w:val="ListNumber"/>
      </w:pPr>
      <w:r>
        <w:t>Tienes un circuito con una resistencia de 4Ω conectado a una pila de 8V. ¿Qué intensidad circulará?</w:t>
      </w:r>
    </w:p>
    <w:p>
      <w:pPr>
        <w:pStyle w:val="Choice"/>
      </w:pPr>
      <w:r>
        <w:t>a)</w:t>
        <w:tab/>
        <w:t>32A</w:t>
      </w:r>
    </w:p>
    <w:p>
      <w:pPr>
        <w:pStyle w:val="Choice"/>
      </w:pPr>
      <w:r>
        <w:t>b)</w:t>
        <w:tab/>
        <w:t>12A</w:t>
      </w:r>
    </w:p>
    <w:p>
      <w:pPr>
        <w:pStyle w:val="Choice"/>
      </w:pPr>
      <w:r>
        <w:t>c)</w:t>
        <w:tab/>
        <w:t>0,5A</w:t>
      </w:r>
    </w:p>
    <w:p>
      <w:pPr>
        <w:pStyle w:val="Choice"/>
      </w:pPr>
      <w:r>
        <w:t>d)</w:t>
        <w:tab/>
        <w:t>2A</w:t>
      </w:r>
    </w:p>
    <w:p>
      <w:pPr>
        <w:pStyle w:val="ListNumber"/>
      </w:pPr>
      <w:r>
        <w:t>Tienes un circuito de resistencia de 3Ω por el que pasa una intensidad de 9A ¿A qué voltaje estará conectado ese circuito?</w:t>
      </w:r>
    </w:p>
    <w:p>
      <w:pPr>
        <w:pStyle w:val="Choice"/>
      </w:pPr>
      <w:r>
        <w:t>a)</w:t>
        <w:tab/>
        <w:t>0,33V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27V</w:t>
      </w:r>
    </w:p>
    <w:p>
      <w:pPr>
        <w:pStyle w:val="Choice"/>
      </w:pPr>
      <w:r>
        <w:t>d)</w:t>
        <w:tab/>
        <w:t>12V</w:t>
      </w:r>
    </w:p>
    <w:p>
      <w:pPr>
        <w:pStyle w:val="ListNumber"/>
      </w:pPr>
      <w:r>
        <w:t>En un circuito con una resistencia de 100 Ω la intensidad es de 0,5A. ¿Cuál es el voltaje?</w:t>
      </w:r>
    </w:p>
    <w:p>
      <w:pPr>
        <w:pStyle w:val="Choice"/>
      </w:pPr>
      <w:r>
        <w:t>a)</w:t>
        <w:tab/>
        <w:t>200V</w:t>
      </w:r>
    </w:p>
    <w:p>
      <w:pPr>
        <w:pStyle w:val="Choice"/>
      </w:pPr>
      <w:r>
        <w:t>b)</w:t>
        <w:tab/>
        <w:t>5V</w:t>
      </w:r>
    </w:p>
    <w:p>
      <w:pPr>
        <w:pStyle w:val="Choice"/>
      </w:pPr>
      <w:r>
        <w:t>c)</w:t>
        <w:tab/>
        <w:t>50V</w:t>
      </w:r>
    </w:p>
    <w:p>
      <w:pPr>
        <w:pStyle w:val="Choice"/>
      </w:pPr>
      <w:r>
        <w:t>d)</w:t>
        <w:tab/>
        <w:t>0,005V</w:t>
      </w:r>
    </w:p>
    <w:p>
      <w:pPr>
        <w:pStyle w:val="ListNumber"/>
      </w:pPr>
      <w:r>
        <w:t>Tienes un circuito con un voltaje determinado conectado a una resistencia. Sustituyes esa resistencia por una de mayor valor, ¿qué va a pasar en el circuito?</w:t>
      </w:r>
    </w:p>
    <w:p>
      <w:pPr>
        <w:pStyle w:val="Choice"/>
      </w:pPr>
      <w:r>
        <w:t>a)</w:t>
        <w:tab/>
        <w:t>La intensidad que pasa por la resistencia será mayor</w:t>
      </w:r>
    </w:p>
    <w:p>
      <w:pPr>
        <w:pStyle w:val="Choice"/>
      </w:pPr>
      <w:r>
        <w:t>b)</w:t>
        <w:tab/>
        <w:t>La cantidad de electrones que van a pasar por la resistencia cada unidad de tiempo, aumentará</w:t>
      </w:r>
    </w:p>
    <w:p>
      <w:pPr>
        <w:pStyle w:val="Choice"/>
      </w:pPr>
      <w:r>
        <w:t>c)</w:t>
        <w:tab/>
        <w:t>La cantidad de electrones que van a pasar por la resistencia cada unidad de tiempo no se verá afectada</w:t>
      </w:r>
    </w:p>
    <w:p>
      <w:pPr>
        <w:pStyle w:val="Choice"/>
      </w:pPr>
      <w:r>
        <w:t>d)</w:t>
        <w:tab/>
        <w:t>La cantidad de electrones que van a pasar por la resistencia cada unidad de tiempo, será menor</w:t>
      </w:r>
    </w:p>
    <w:p>
      <w:pPr>
        <w:pStyle w:val="ListNumber"/>
      </w:pPr>
      <w:r>
        <w:t>Tienes un circuito con un voltaje determinado conectado a una resistencia. Sustituyes esa resistencia por una de menor valor, ¿qué va a pasar?</w:t>
      </w:r>
    </w:p>
    <w:p>
      <w:pPr>
        <w:pStyle w:val="Choice"/>
      </w:pPr>
      <w:r>
        <w:t>a)</w:t>
        <w:tab/>
        <w:t>La intensidad que pasa por la resistencia será más pequeña</w:t>
      </w:r>
    </w:p>
    <w:p>
      <w:pPr>
        <w:pStyle w:val="Choice"/>
      </w:pPr>
      <w:r>
        <w:t>b)</w:t>
        <w:tab/>
        <w:t>La cantidad de electrones que van a pasar por la resistencia cada unidad de tiempo, disminuirá</w:t>
      </w:r>
    </w:p>
    <w:p>
      <w:pPr>
        <w:pStyle w:val="Choice"/>
      </w:pPr>
      <w:r>
        <w:t>c)</w:t>
        <w:tab/>
        <w:t>La cantidad de electrones que van a pasar por la resistencia cada unidad de tiempo no se verá afectada</w:t>
      </w:r>
    </w:p>
    <w:p>
      <w:pPr>
        <w:pStyle w:val="Choice"/>
      </w:pPr>
      <w:r>
        <w:t>d)</w:t>
        <w:tab/>
        <w:t>La cantidad de electrones que van a pasar por la resistencia cada unidad de tiempo, aumentará</w:t>
      </w:r>
    </w:p>
    <w:p>
      <w:pPr>
        <w:pStyle w:val="ListNumber"/>
      </w:pPr>
      <w:r>
        <w:t>Estás midiendo la intensidad que pasa por una resistencia que no varía. En un momento determinado, observas que el valor de la intensidad reduce a la mitad. ¿Qué habrá pasado?</w:t>
      </w:r>
    </w:p>
    <w:p>
      <w:pPr>
        <w:pStyle w:val="Choice"/>
      </w:pPr>
      <w:r>
        <w:t>a)</w:t>
        <w:tab/>
        <w:t>El voltaje del circuito se duplicó</w:t>
      </w:r>
    </w:p>
    <w:p>
      <w:pPr>
        <w:pStyle w:val="Choice"/>
      </w:pPr>
      <w:r>
        <w:t>b)</w:t>
        <w:tab/>
        <w:t>No se puede saber sin conocer el voltaje a la que está conectado el circuito</w:t>
      </w:r>
    </w:p>
    <w:p>
      <w:pPr>
        <w:pStyle w:val="Choice"/>
      </w:pPr>
      <w:r>
        <w:t>c)</w:t>
        <w:tab/>
        <w:t>El voltaje del circuito se redujo, también, a la mitad</w:t>
      </w:r>
    </w:p>
    <w:p>
      <w:pPr>
        <w:pStyle w:val="Choice"/>
      </w:pPr>
      <w:r>
        <w:t>d)</w:t>
        <w:tab/>
        <w:t>La cantidad de electrones que pasan por el circuito está aumentando por algún motivo</w:t>
      </w:r>
    </w:p>
    <w:p>
      <w:pPr>
        <w:pStyle w:val="ListNumber"/>
      </w:pPr>
      <w:r>
        <w:t>Estás midiendo la intensidad que pasa por una resistencia que no varía. En un momento determinado el valor de la intensidad se duplica. ¿Qué habrá pasado?</w:t>
      </w:r>
    </w:p>
    <w:p>
      <w:pPr>
        <w:pStyle w:val="Choice"/>
      </w:pPr>
      <w:r>
        <w:t>a)</w:t>
        <w:tab/>
        <w:t>El voltaje del circuito se redujo la mitad</w:t>
      </w:r>
    </w:p>
    <w:p>
      <w:pPr>
        <w:pStyle w:val="Choice"/>
      </w:pPr>
      <w:r>
        <w:t>b)</w:t>
        <w:tab/>
        <w:t>La cantidad de electrones que pasan por el circuito está reduciéndose por algún motivo</w:t>
      </w:r>
    </w:p>
    <w:p>
      <w:pPr>
        <w:pStyle w:val="Choice"/>
      </w:pPr>
      <w:r>
        <w:t>c)</w:t>
        <w:tab/>
        <w:t>No se puede saber sin conocer el voltaje al que está conectado el circuito</w:t>
      </w:r>
    </w:p>
    <w:p>
      <w:pPr>
        <w:pStyle w:val="Choice"/>
      </w:pPr>
      <w:r>
        <w:t>d)</w:t>
        <w:tab/>
        <w:t>El voltaje del circuito se duplicó también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