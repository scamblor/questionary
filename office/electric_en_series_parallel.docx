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Bloque de preguntas: electric_en_series_parallel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Short circuit in the battery</w:t>
      </w:r>
    </w:p>
    <w:p>
      <w:pPr>
        <w:pStyle w:val="Choice"/>
      </w:pPr>
      <w:r>
        <w:t>d)</w:t>
        <w:tab/>
        <w:t>Short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battery</w:t>
      </w:r>
    </w:p>
    <w:p>
      <w:pPr>
        <w:pStyle w:val="Choice"/>
      </w:pPr>
      <w:r>
        <w:t>b)</w:t>
        <w:tab/>
        <w:t>In parallel</w:t>
      </w:r>
    </w:p>
    <w:p>
      <w:pPr>
        <w:pStyle w:val="Choice"/>
      </w:pPr>
      <w:r>
        <w:t>c)</w:t>
        <w:tab/>
        <w:t>In series</w:t>
      </w:r>
    </w:p>
    <w:p>
      <w:pPr>
        <w:pStyle w:val="Choice"/>
      </w:pPr>
      <w:r>
        <w:t>d)</w:t>
        <w:tab/>
        <w:t>Short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In parallel</w:t>
      </w:r>
    </w:p>
    <w:p>
      <w:pPr>
        <w:pStyle w:val="Choice"/>
      </w:pPr>
      <w:r>
        <w:t>c)</w:t>
        <w:tab/>
        <w:t>Short circuit in the battery</w:t>
      </w:r>
    </w:p>
    <w:p>
      <w:pPr>
        <w:pStyle w:val="Choice"/>
      </w:pPr>
      <w:r>
        <w:t>d)</w:t>
        <w:tab/>
        <w:t>Short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light bulb</w:t>
      </w:r>
    </w:p>
    <w:p>
      <w:pPr>
        <w:pStyle w:val="Choice"/>
      </w:pPr>
      <w:r>
        <w:t>b)</w:t>
        <w:tab/>
        <w:t>Short circuit in the battery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Short circuit in the light bulb</w:t>
      </w:r>
    </w:p>
    <w:p>
      <w:pPr>
        <w:pStyle w:val="Choice"/>
      </w:pPr>
      <w:r>
        <w:t>d)</w:t>
        <w:tab/>
        <w:t>Short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battery</w:t>
      </w:r>
    </w:p>
    <w:p>
      <w:pPr>
        <w:pStyle w:val="Choice"/>
      </w:pPr>
      <w:r>
        <w:t>b)</w:t>
        <w:tab/>
        <w:t>Short circuit in the light bulb</w:t>
      </w:r>
    </w:p>
    <w:p>
      <w:pPr>
        <w:pStyle w:val="Choice"/>
      </w:pPr>
      <w:r>
        <w:t>c)</w:t>
        <w:tab/>
        <w:t>In series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battery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Short circuit in the light bulb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light bulb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Short circuit in the battery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Short circuit in the battery</w:t>
      </w:r>
    </w:p>
    <w:p>
      <w:pPr>
        <w:pStyle w:val="Choice"/>
      </w:pPr>
      <w:r>
        <w:t>c)</w:t>
        <w:tab/>
        <w:t>Short circuit in the light bulb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battery</w:t>
      </w:r>
    </w:p>
    <w:p>
      <w:pPr>
        <w:pStyle w:val="Choice"/>
      </w:pPr>
      <w:r>
        <w:t>b)</w:t>
        <w:tab/>
        <w:t>Short circuit in the light bulb</w:t>
      </w:r>
    </w:p>
    <w:p>
      <w:pPr>
        <w:pStyle w:val="Choice"/>
      </w:pPr>
      <w:r>
        <w:t>c)</w:t>
        <w:tab/>
        <w:t>In series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light bulb</w:t>
      </w:r>
    </w:p>
    <w:p>
      <w:pPr>
        <w:pStyle w:val="Choice"/>
      </w:pPr>
      <w:r>
        <w:t>b)</w:t>
        <w:tab/>
        <w:t>Short circuit in the battery</w:t>
      </w:r>
    </w:p>
    <w:p>
      <w:pPr>
        <w:pStyle w:val="Choice"/>
      </w:pPr>
      <w:r>
        <w:t>c)</w:t>
        <w:tab/>
        <w:t>In series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battery</w:t>
      </w:r>
    </w:p>
    <w:p>
      <w:pPr>
        <w:pStyle w:val="Choice"/>
      </w:pPr>
      <w:r>
        <w:t>b)</w:t>
        <w:tab/>
        <w:t>Short circuit in the light bulb</w:t>
      </w:r>
    </w:p>
    <w:p>
      <w:pPr>
        <w:pStyle w:val="Choice"/>
      </w:pPr>
      <w:r>
        <w:t>c)</w:t>
        <w:tab/>
        <w:t>In series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Short circuit in the light bulb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Short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light bulb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Short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Short circuit in the light bulb</w:t>
      </w:r>
    </w:p>
    <w:p>
      <w:pPr>
        <w:pStyle w:val="Choice"/>
      </w:pPr>
      <w:r>
        <w:t>c)</w:t>
        <w:tab/>
        <w:t>Short circuit in the battery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Short circuit in the battery</w:t>
      </w:r>
    </w:p>
    <w:p>
      <w:pPr>
        <w:pStyle w:val="Choice"/>
      </w:pPr>
      <w:r>
        <w:t>c)</w:t>
        <w:tab/>
        <w:t>Short circuit in the light bulb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Short circuit in the battery</w:t>
      </w:r>
    </w:p>
    <w:p>
      <w:pPr>
        <w:pStyle w:val="Choice"/>
      </w:pPr>
      <w:r>
        <w:t>c)</w:t>
        <w:tab/>
        <w:t>Short circuit in the light bulb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Short circuit in the battery</w:t>
      </w:r>
    </w:p>
    <w:p>
      <w:pPr>
        <w:pStyle w:val="Choice"/>
      </w:pPr>
      <w:r>
        <w:t>c)</w:t>
        <w:tab/>
        <w:t>Short circuit in the light bulb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9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light bulb</w:t>
      </w:r>
    </w:p>
    <w:p>
      <w:pPr>
        <w:pStyle w:val="Choice"/>
      </w:pPr>
      <w:r>
        <w:t>b)</w:t>
        <w:tab/>
        <w:t>Short circuit in the battery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light bulb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Short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Short circuit in the light bulb</w:t>
      </w:r>
    </w:p>
    <w:p>
      <w:pPr>
        <w:pStyle w:val="Choice"/>
      </w:pPr>
      <w:r>
        <w:t>c)</w:t>
        <w:tab/>
        <w:t>In series</w:t>
      </w:r>
    </w:p>
    <w:p>
      <w:pPr>
        <w:pStyle w:val="Choice"/>
      </w:pPr>
      <w:r>
        <w:t>d)</w:t>
        <w:tab/>
        <w:t>Short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Short circuit in the light bulb</w:t>
      </w:r>
    </w:p>
    <w:p>
      <w:pPr>
        <w:pStyle w:val="Choice"/>
      </w:pPr>
      <w:r>
        <w:t>d)</w:t>
        <w:tab/>
        <w:t>Short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3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In parallel</w:t>
      </w:r>
    </w:p>
    <w:p>
      <w:pPr>
        <w:pStyle w:val="Choice"/>
      </w:pPr>
      <w:r>
        <w:t>c)</w:t>
        <w:tab/>
        <w:t>Short circuit in the battery</w:t>
      </w:r>
    </w:p>
    <w:p>
      <w:pPr>
        <w:pStyle w:val="Choice"/>
      </w:pPr>
      <w:r>
        <w:t>d)</w:t>
        <w:tab/>
        <w:t>Short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battery</w:t>
      </w:r>
    </w:p>
    <w:p>
      <w:pPr>
        <w:pStyle w:val="Choice"/>
      </w:pPr>
      <w:r>
        <w:t>b)</w:t>
        <w:tab/>
        <w:t>In parallel</w:t>
      </w:r>
    </w:p>
    <w:p>
      <w:pPr>
        <w:pStyle w:val="Choice"/>
      </w:pPr>
      <w:r>
        <w:t>c)</w:t>
        <w:tab/>
        <w:t>Short circuit in the light bulb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5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Short circuit in the light bulb</w:t>
      </w:r>
    </w:p>
    <w:p>
      <w:pPr>
        <w:pStyle w:val="Choice"/>
      </w:pPr>
      <w:r>
        <w:t>c)</w:t>
        <w:tab/>
        <w:t>Short circuit in the battery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battery</w:t>
      </w:r>
    </w:p>
    <w:p>
      <w:pPr>
        <w:pStyle w:val="Choice"/>
      </w:pPr>
      <w:r>
        <w:t>b)</w:t>
        <w:tab/>
        <w:t>Short circuit in the light bulb</w:t>
      </w:r>
    </w:p>
    <w:p>
      <w:pPr>
        <w:pStyle w:val="Choice"/>
      </w:pPr>
      <w:r>
        <w:t>c)</w:t>
        <w:tab/>
        <w:t>In series</w:t>
      </w:r>
    </w:p>
    <w:p>
      <w:pPr>
        <w:pStyle w:val="Choice"/>
      </w:pPr>
      <w:r>
        <w:t>d)</w:t>
        <w:tab/>
        <w:t>In parallel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7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light bulb</w:t>
      </w:r>
    </w:p>
    <w:p>
      <w:pPr>
        <w:pStyle w:val="Choice"/>
      </w:pPr>
      <w:r>
        <w:t>b)</w:t>
        <w:tab/>
        <w:t>Short circuit in the battery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8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In parallel</w:t>
      </w:r>
    </w:p>
    <w:p>
      <w:pPr>
        <w:pStyle w:val="Choice"/>
      </w:pPr>
      <w:r>
        <w:t>c)</w:t>
        <w:tab/>
        <w:t>Short circuit in the battery</w:t>
      </w:r>
    </w:p>
    <w:p>
      <w:pPr>
        <w:pStyle w:val="Choice"/>
      </w:pPr>
      <w:r>
        <w:t>d)</w:t>
        <w:tab/>
        <w:t>Short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9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Short circuit in the battery</w:t>
      </w:r>
    </w:p>
    <w:p>
      <w:pPr>
        <w:pStyle w:val="Choice"/>
      </w:pPr>
      <w:r>
        <w:t>d)</w:t>
        <w:tab/>
        <w:t>Short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0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Short circuit in the battery</w:t>
      </w:r>
    </w:p>
    <w:p>
      <w:pPr>
        <w:pStyle w:val="Choice"/>
      </w:pPr>
      <w:r>
        <w:t>c)</w:t>
        <w:tab/>
        <w:t>Short circuit in the light bulb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1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battery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Short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2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battery</w:t>
      </w:r>
    </w:p>
    <w:p>
      <w:pPr>
        <w:pStyle w:val="Choice"/>
      </w:pPr>
      <w:r>
        <w:t>b)</w:t>
        <w:tab/>
        <w:t>Short circuit in the light bulb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3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Short circuit in the battery</w:t>
      </w:r>
    </w:p>
    <w:p>
      <w:pPr>
        <w:pStyle w:val="Choice"/>
      </w:pPr>
      <w:r>
        <w:t>d)</w:t>
        <w:tab/>
        <w:t>Short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4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battery</w:t>
      </w:r>
    </w:p>
    <w:p>
      <w:pPr>
        <w:pStyle w:val="Choice"/>
      </w:pPr>
      <w:r>
        <w:t>b)</w:t>
        <w:tab/>
        <w:t>In parallel</w:t>
      </w:r>
    </w:p>
    <w:p>
      <w:pPr>
        <w:pStyle w:val="Choice"/>
      </w:pPr>
      <w:r>
        <w:t>c)</w:t>
        <w:tab/>
        <w:t>In series</w:t>
      </w:r>
    </w:p>
    <w:p>
      <w:pPr>
        <w:pStyle w:val="Choice"/>
      </w:pPr>
      <w:r>
        <w:t>d)</w:t>
        <w:tab/>
        <w:t>Short circuit in the light bulb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5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series</w:t>
      </w:r>
    </w:p>
    <w:p>
      <w:pPr>
        <w:pStyle w:val="Choice"/>
      </w:pPr>
      <w:r>
        <w:t>b)</w:t>
        <w:tab/>
        <w:t>Short circuit in the light bulb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Short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6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light bulb</w:t>
      </w:r>
    </w:p>
    <w:p>
      <w:pPr>
        <w:pStyle w:val="Choice"/>
      </w:pPr>
      <w:r>
        <w:t>b)</w:t>
        <w:tab/>
        <w:t>Short circuit in the battery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7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Short circuit in the light bulb</w:t>
      </w:r>
    </w:p>
    <w:p>
      <w:pPr>
        <w:pStyle w:val="Choice"/>
      </w:pPr>
      <w:r>
        <w:t>c)</w:t>
        <w:tab/>
        <w:t>Short circuit in the battery</w:t>
      </w:r>
    </w:p>
    <w:p>
      <w:pPr>
        <w:pStyle w:val="Choice"/>
      </w:pPr>
      <w:r>
        <w:t>d)</w:t>
        <w:tab/>
        <w:t>In series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8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Short circuit in the light bulb</w:t>
      </w:r>
    </w:p>
    <w:p>
      <w:pPr>
        <w:pStyle w:val="Choice"/>
      </w:pPr>
      <w:r>
        <w:t>d)</w:t>
        <w:tab/>
        <w:t>Short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900227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9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900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Short circuit in the light bulb</w:t>
      </w:r>
    </w:p>
    <w:p>
      <w:pPr>
        <w:pStyle w:val="Choice"/>
      </w:pPr>
      <w:r>
        <w:t>b)</w:t>
        <w:tab/>
        <w:t>In series</w:t>
      </w:r>
    </w:p>
    <w:p>
      <w:pPr>
        <w:pStyle w:val="Choice"/>
      </w:pPr>
      <w:r>
        <w:t>c)</w:t>
        <w:tab/>
        <w:t>In parallel</w:t>
      </w:r>
    </w:p>
    <w:p>
      <w:pPr>
        <w:pStyle w:val="Choice"/>
      </w:pPr>
      <w:r>
        <w:t>d)</w:t>
        <w:tab/>
        <w:t>Short circuit in the battery</w:t>
      </w:r>
    </w:p>
    <w:p>
      <w:pPr>
        <w:pStyle w:val="ListNumber"/>
      </w:pPr>
      <w:r>
        <w:t>How is the following circuit connected?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952542" cy="183061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40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52542" cy="183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 parallel</w:t>
      </w:r>
    </w:p>
    <w:p>
      <w:pPr>
        <w:pStyle w:val="Choice"/>
      </w:pPr>
      <w:r>
        <w:t>b)</w:t>
        <w:tab/>
        <w:t>Short circuit in the light bulb</w:t>
      </w:r>
    </w:p>
    <w:p>
      <w:pPr>
        <w:pStyle w:val="Choice"/>
      </w:pPr>
      <w:r>
        <w:t>c)</w:t>
        <w:tab/>
        <w:t>In series</w:t>
      </w:r>
    </w:p>
    <w:p>
      <w:pPr>
        <w:pStyle w:val="Choice"/>
      </w:pPr>
      <w:r>
        <w:t>d)</w:t>
        <w:tab/>
        <w:t>Short circuit in the battery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