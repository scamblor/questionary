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electric_es_breadboard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2711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SerieParale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serie</w:t>
      </w:r>
    </w:p>
    <w:p>
      <w:pPr>
        <w:pStyle w:val="Choice"/>
      </w:pPr>
      <w:r>
        <w:t>b)</w:t>
        <w:tab/>
        <w:t>1 en paralelo, 2 en serie</w:t>
      </w:r>
    </w:p>
    <w:p>
      <w:pPr>
        <w:pStyle w:val="Choice"/>
      </w:pPr>
      <w:r>
        <w:t>c)</w:t>
        <w:tab/>
        <w:t>Las dos en paralelo</w:t>
      </w:r>
    </w:p>
    <w:p>
      <w:pPr>
        <w:pStyle w:val="Choice"/>
      </w:pPr>
      <w:r>
        <w:t>d)</w:t>
        <w:tab/>
        <w:t>1 en serie, 2 en paralelo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2508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SerieParale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08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 en paralelo, 2 en serie</w:t>
      </w:r>
    </w:p>
    <w:p>
      <w:pPr>
        <w:pStyle w:val="Choice"/>
      </w:pPr>
      <w:r>
        <w:t>b)</w:t>
        <w:tab/>
        <w:t>Las dos en serie</w:t>
      </w:r>
    </w:p>
    <w:p>
      <w:pPr>
        <w:pStyle w:val="Choice"/>
      </w:pPr>
      <w:r>
        <w:t>c)</w:t>
        <w:tab/>
        <w:t>1 en serie, 2 en paralelo</w:t>
      </w:r>
    </w:p>
    <w:p>
      <w:pPr>
        <w:pStyle w:val="Choice"/>
      </w:pPr>
      <w:r>
        <w:t>d)</w:t>
        <w:tab/>
        <w:t>Las dos en paralelo</w:t>
      </w:r>
    </w:p>
    <w:p>
      <w:pPr>
        <w:pStyle w:val="ListNumber"/>
      </w:pPr>
      <w:r>
        <w:t>¿Por qué resistencias pasará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653559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BenConectadas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59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2 y 3</w:t>
      </w:r>
    </w:p>
    <w:p>
      <w:pPr>
        <w:pStyle w:val="Choice"/>
      </w:pPr>
      <w:r>
        <w:t>b)</w:t>
        <w:tab/>
        <w:t>Por todas</w:t>
      </w:r>
    </w:p>
    <w:p>
      <w:pPr>
        <w:pStyle w:val="Choice"/>
      </w:pPr>
      <w:r>
        <w:t>c)</w:t>
        <w:tab/>
        <w:t>Por 1 y 2</w:t>
      </w:r>
    </w:p>
    <w:p>
      <w:pPr>
        <w:pStyle w:val="Choice"/>
      </w:pPr>
      <w:r>
        <w:t>d)</w:t>
        <w:tab/>
        <w:t>Por ninguna</w:t>
      </w:r>
    </w:p>
    <w:p>
      <w:pPr>
        <w:pStyle w:val="ListNumber"/>
      </w:pPr>
      <w:r>
        <w:t>¿Qué montajes se corresponden con el esquema?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185762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ResisCircu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3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¿Cuándo encenderá el led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tengo presionados los dos pulsadores</w:t>
      </w:r>
    </w:p>
    <w:p>
      <w:pPr>
        <w:pStyle w:val="Choice"/>
      </w:pPr>
      <w:r>
        <w:t>b)</w:t>
        <w:tab/>
        <w:t>Si presiono el pulsador de la derecha</w:t>
      </w:r>
    </w:p>
    <w:p>
      <w:pPr>
        <w:pStyle w:val="Choice"/>
      </w:pPr>
      <w:r>
        <w:t>c)</w:t>
        <w:tab/>
        <w:t>En ningún caso</w:t>
      </w:r>
    </w:p>
    <w:p>
      <w:pPr>
        <w:pStyle w:val="Choice"/>
      </w:pPr>
      <w:r>
        <w:t>d)</w:t>
        <w:tab/>
        <w:t>Si presiono el pulsador de la izquierda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Puedo encender el led verde sin que encienda el led rojo</w:t>
      </w:r>
    </w:p>
    <w:p>
      <w:pPr>
        <w:pStyle w:val="Choice"/>
      </w:pPr>
      <w:r>
        <w:t>b)</w:t>
        <w:tab/>
        <w:t>El led rojo enciende cuando presiono el pulsador de la derecha</w:t>
      </w:r>
    </w:p>
    <w:p>
      <w:pPr>
        <w:pStyle w:val="Choice"/>
      </w:pPr>
      <w:r>
        <w:t>c)</w:t>
        <w:tab/>
        <w:t>Para encender el led verde tengo que haber presionado el pulsador de la derecha</w:t>
      </w:r>
    </w:p>
    <w:p>
      <w:pPr>
        <w:pStyle w:val="Choice"/>
      </w:pPr>
      <w:r>
        <w:t>d)</w:t>
        <w:tab/>
        <w:t>Para encender el led verde tengo que haber presionado el pulsador de la izquierda</w:t>
      </w:r>
    </w:p>
    <w:p>
      <w:pPr>
        <w:pStyle w:val="ListNumber"/>
      </w:pPr>
      <w:r>
        <w:t>¿A qué esquema se corresponde el circuito de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88474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oard2PulsXeralSecEsque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47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verde</w:t>
      </w:r>
    </w:p>
    <w:p>
      <w:pPr>
        <w:pStyle w:val="Choice"/>
      </w:pPr>
      <w:r>
        <w:t>b)</w:t>
        <w:tab/>
        <w:t>Al rosa</w:t>
      </w:r>
    </w:p>
    <w:p>
      <w:pPr>
        <w:pStyle w:val="Choice"/>
      </w:pPr>
      <w:r>
        <w:t>c)</w:t>
        <w:tab/>
        <w:t>Al naranja</w:t>
      </w:r>
    </w:p>
    <w:p>
      <w:pPr>
        <w:pStyle w:val="Choice"/>
      </w:pPr>
      <w:r>
        <w:t>d)</w:t>
        <w:tab/>
        <w:t>Al azul</w:t>
      </w:r>
    </w:p>
    <w:p>
      <w:pPr>
        <w:pStyle w:val="ListNumber"/>
      </w:pPr>
      <w:r>
        <w:t>Quiero que el led encienda cuando presiono el pulsador.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65423" cy="18305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rUnLedPulsadorTrick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423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fallos, va a encender</w:t>
      </w:r>
    </w:p>
    <w:p>
      <w:pPr>
        <w:pStyle w:val="Choice"/>
      </w:pPr>
      <w:r>
        <w:t>b)</w:t>
        <w:tab/>
        <w:t>El led está puesto del revés</w:t>
      </w:r>
    </w:p>
    <w:p>
      <w:pPr>
        <w:pStyle w:val="Choice"/>
      </w:pPr>
      <w:r>
        <w:t>c)</w:t>
        <w:tab/>
        <w:t>La resistencia no está conectada al led</w:t>
      </w:r>
    </w:p>
    <w:p>
      <w:pPr>
        <w:pStyle w:val="Choice"/>
      </w:pPr>
      <w:r>
        <w:t>d)</w:t>
        <w:tab/>
        <w:t>Los cables no están en los terminales correctos del pulsador</w:t>
      </w:r>
    </w:p>
    <w:p>
      <w:pPr>
        <w:pStyle w:val="ListNumber"/>
      </w:pPr>
      <w:r>
        <w:t>Quiero que el led encienda solo cuando presiono los dos pulsadores.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519322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r2pulsadoresSerieTrick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32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cable verde no conecta los terminales correctos de los interruptores</w:t>
      </w:r>
    </w:p>
    <w:p>
      <w:pPr>
        <w:pStyle w:val="Choice"/>
      </w:pPr>
      <w:r>
        <w:t>c)</w:t>
        <w:tab/>
        <w:t>La resistencia no está conectada en el terminal correcto del pulsador</w:t>
      </w:r>
    </w:p>
    <w:p>
      <w:pPr>
        <w:pStyle w:val="Choice"/>
      </w:pPr>
      <w:r>
        <w:t>d)</w:t>
        <w:tab/>
        <w:t>El led encenderá cuando presione cualquiera de los interruptores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178305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r2IntParale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305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si presiono el pulsador derecho</w:t>
      </w:r>
    </w:p>
    <w:p>
      <w:pPr>
        <w:pStyle w:val="Choice"/>
      </w:pPr>
      <w:r>
        <w:t>b)</w:t>
        <w:tab/>
        <w:t>Si tengo presionados los dos interruptores, el led encenderá</w:t>
      </w:r>
    </w:p>
    <w:p>
      <w:pPr>
        <w:pStyle w:val="Choice"/>
      </w:pPr>
      <w:r>
        <w:t>c)</w:t>
        <w:tab/>
        <w:t>El led no encenderá nunca</w:t>
      </w:r>
    </w:p>
    <w:p>
      <w:pPr>
        <w:pStyle w:val="Choice"/>
      </w:pPr>
      <w:r>
        <w:t>d)</w:t>
        <w:tab/>
        <w:t>El led encenderá cuando presione el interruptor izquierdo</w:t>
      </w:r>
    </w:p>
    <w:p>
      <w:pPr>
        <w:pStyle w:val="ListNumber"/>
      </w:pPr>
      <w:r>
        <w:t>¿Qué ledes se encenderán cuando presione el pulsador?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94576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r3Led1intCalAcen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 y el verde</w:t>
      </w:r>
    </w:p>
    <w:p>
      <w:pPr>
        <w:pStyle w:val="Choice"/>
      </w:pPr>
      <w:r>
        <w:t>b)</w:t>
        <w:tab/>
        <w:t>El verde y el rojo</w:t>
      </w:r>
    </w:p>
    <w:p>
      <w:pPr>
        <w:pStyle w:val="Choice"/>
      </w:pPr>
      <w:r>
        <w:t>c)</w:t>
        <w:tab/>
        <w:t>El rojo</w:t>
      </w:r>
    </w:p>
    <w:p>
      <w:pPr>
        <w:pStyle w:val="Choice"/>
      </w:pPr>
      <w:r>
        <w:t>d)</w:t>
        <w:tab/>
        <w:t>El azul y el rojo</w:t>
      </w:r>
    </w:p>
    <w:p>
      <w:pPr>
        <w:pStyle w:val="ListNumber"/>
      </w:pPr>
      <w:r>
        <w:t>¿Cuál es cierta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Br2int2LedParale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derecha, encienden los dos leds</w:t>
      </w:r>
    </w:p>
    <w:p>
      <w:pPr>
        <w:pStyle w:val="Choice"/>
      </w:pPr>
      <w:r>
        <w:t>b)</w:t>
        <w:tab/>
        <w:t>El verde está siempre encendido, aunque no presione ningún pulsador</w:t>
      </w:r>
    </w:p>
    <w:p>
      <w:pPr>
        <w:pStyle w:val="Choice"/>
      </w:pPr>
      <w:r>
        <w:t>c)</w:t>
        <w:tab/>
        <w:t>No podré encender el led verde si no presiono el interruptor de la derecha</w:t>
      </w:r>
    </w:p>
    <w:p>
      <w:pPr>
        <w:pStyle w:val="Choice"/>
      </w:pPr>
      <w:r>
        <w:t>d)</w:t>
        <w:tab/>
        <w:t>Cada interruptor enciende un led</w:t>
      </w:r>
    </w:p>
    <w:p>
      <w:pPr>
        <w:pStyle w:val="ListNumber"/>
      </w:pPr>
      <w:r>
        <w:t>¿Qué cable tengo que quitar para que el led encienda desde cualquiera de los dos pulsadores?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76610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pulsParaleloQuitaC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610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verde</w:t>
      </w:r>
    </w:p>
    <w:p>
      <w:pPr>
        <w:pStyle w:val="Choice"/>
      </w:pPr>
      <w:r>
        <w:t>b)</w:t>
        <w:tab/>
        <w:t>El amarillo</w:t>
      </w:r>
    </w:p>
    <w:p>
      <w:pPr>
        <w:pStyle w:val="Choice"/>
      </w:pPr>
      <w:r>
        <w:t>c)</w:t>
        <w:tab/>
        <w:t>El naranja</w:t>
      </w:r>
    </w:p>
    <w:p>
      <w:pPr>
        <w:pStyle w:val="Choice"/>
      </w:pPr>
      <w:r>
        <w:t>d)</w:t>
        <w:tab/>
        <w:t>El azul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