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electric_es_componentes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Toma de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Lámpara</w:t>
      </w:r>
    </w:p>
    <w:p>
      <w:pPr>
        <w:pStyle w:val="Choice"/>
      </w:pPr>
      <w:r>
        <w:t>b)</w:t>
        <w:tab/>
        <w:t>Generador de corriente alterna</w:t>
      </w:r>
    </w:p>
    <w:p>
      <w:pPr>
        <w:pStyle w:val="Choice"/>
      </w:pPr>
      <w:r>
        <w:t>c)</w:t>
        <w:tab/>
        <w:t>Batería o pila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 n.a.</w:t>
      </w:r>
    </w:p>
    <w:p>
      <w:pPr>
        <w:pStyle w:val="Choice"/>
      </w:pPr>
      <w:r>
        <w:t>b)</w:t>
        <w:tab/>
        <w:t>Interruptor n.a.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Lámpara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661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66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Lámpara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Lámpara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Lámpara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Componente X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Generador Alterna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continua</w:t>
      </w:r>
    </w:p>
    <w:p>
      <w:pPr>
        <w:pStyle w:val="Choice"/>
      </w:pPr>
      <w:r>
        <w:t>b)</w:t>
        <w:tab/>
        <w:t>Altavoz</w:t>
      </w:r>
    </w:p>
    <w:p>
      <w:pPr>
        <w:pStyle w:val="Choice"/>
      </w:pPr>
      <w:r>
        <w:t>c)</w:t>
        <w:tab/>
        <w:t>Generador alterna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Vatímetro</w:t>
      </w:r>
    </w:p>
    <w:p>
      <w:pPr>
        <w:pStyle w:val="Choice"/>
      </w:pPr>
      <w:r>
        <w:t>b)</w:t>
        <w:tab/>
        <w:t>Lámpara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Antena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Diodo LED</w:t>
      </w:r>
    </w:p>
    <w:p>
      <w:pPr>
        <w:pStyle w:val="Choice"/>
      </w:pPr>
      <w:r>
        <w:t>c)</w:t>
        <w:tab/>
        <w:t>Diodo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Fusible</w:t>
      </w:r>
    </w:p>
    <w:p>
      <w:pPr>
        <w:pStyle w:val="Choice"/>
      </w:pPr>
      <w:r>
        <w:t>c)</w:t>
        <w:tab/>
        <w:t>Relé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Interruptor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tensión</w:t>
      </w:r>
    </w:p>
    <w:p>
      <w:pPr>
        <w:pStyle w:val="Choice"/>
      </w:pPr>
      <w:r>
        <w:t>b)</w:t>
        <w:tab/>
        <w:t>Voltímetro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Amperímetro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Generador de corriente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Doble conductor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Masa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Cepillo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PNP</w:t>
      </w:r>
    </w:p>
    <w:p>
      <w:pPr>
        <w:pStyle w:val="Choice"/>
      </w:pPr>
      <w:r>
        <w:t>c)</w:t>
        <w:tab/>
        <w:t>Transistor PNP</w:t>
      </w:r>
    </w:p>
    <w:p>
      <w:pPr>
        <w:pStyle w:val="Choice"/>
      </w:pPr>
      <w:r>
        <w:t>d)</w:t>
        <w:tab/>
        <w:t>Transformador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Transformador PNP</w:t>
      </w:r>
    </w:p>
    <w:p>
      <w:pPr>
        <w:pStyle w:val="Choice"/>
      </w:pPr>
      <w:r>
        <w:t>d)</w:t>
        <w:tab/>
        <w:t>Transistor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Pulsador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redondo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Pila pequeña</w:t>
      </w:r>
    </w:p>
    <w:p>
      <w:pPr>
        <w:pStyle w:val="Choice"/>
      </w:pPr>
      <w:r>
        <w:t>c)</w:t>
        <w:tab/>
        <w:t>Condensador</w:t>
      </w:r>
    </w:p>
    <w:p>
      <w:pPr>
        <w:pStyle w:val="Choice"/>
      </w:pPr>
      <w:r>
        <w:t>d)</w:t>
        <w:tab/>
        <w:t>Congregador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NTC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Final de carrera</w:t>
      </w:r>
    </w:p>
    <w:p>
      <w:pPr>
        <w:pStyle w:val="Choice"/>
      </w:pPr>
      <w:r>
        <w:t>d)</w:t>
        <w:tab/>
        <w:t>Pulsador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 cruzado sin conectar</w:t>
      </w:r>
    </w:p>
    <w:p>
      <w:pPr>
        <w:pStyle w:val="Choice"/>
      </w:pPr>
      <w:r>
        <w:t>b)</w:t>
        <w:tab/>
        <w:t>Cable conectado</w:t>
      </w:r>
    </w:p>
    <w:p>
      <w:pPr>
        <w:pStyle w:val="Choice"/>
      </w:pPr>
      <w:r>
        <w:t>c)</w:t>
        <w:tab/>
        <w:t>Cruz</w:t>
      </w:r>
    </w:p>
    <w:p>
      <w:pPr>
        <w:pStyle w:val="Choice"/>
      </w:pPr>
      <w:r>
        <w:t>d)</w:t>
        <w:tab/>
        <w:t>Cable cruzado conectado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Cables sin conectar</w:t>
      </w:r>
    </w:p>
    <w:p>
      <w:pPr>
        <w:pStyle w:val="Choice"/>
      </w:pPr>
      <w:r>
        <w:t>d)</w:t>
        <w:tab/>
        <w:t>Masa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Masa</w:t>
      </w:r>
    </w:p>
    <w:p>
      <w:pPr>
        <w:pStyle w:val="Choice"/>
      </w:pPr>
      <w:r>
        <w:t>c)</w:t>
        <w:tab/>
        <w:t>Conector</w:t>
      </w:r>
    </w:p>
    <w:p>
      <w:pPr>
        <w:pStyle w:val="Choice"/>
      </w:pPr>
      <w:r>
        <w:t>d)</w:t>
        <w:tab/>
        <w:t>Cuadradillo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 polarizado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Condensador sin polarizar</w:t>
      </w:r>
    </w:p>
    <w:p>
      <w:pPr>
        <w:pStyle w:val="Choice"/>
      </w:pPr>
      <w:r>
        <w:t>d)</w:t>
        <w:tab/>
        <w:t>Pila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