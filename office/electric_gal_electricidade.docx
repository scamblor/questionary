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Bloque de preguntas: electric_gal_electricidade</w:t>
      </w:r>
    </w:p>
    <w:p>
      <w:pPr>
        <w:pStyle w:val="ListNumber"/>
      </w:pPr>
      <w:r>
        <w:t>Que quere dicir que a electricidade sexa un fenómeno natural?</w:t>
      </w:r>
    </w:p>
    <w:p>
      <w:pPr>
        <w:pStyle w:val="Choice"/>
      </w:pPr>
      <w:r>
        <w:t>a)</w:t>
        <w:tab/>
        <w:t>Que non foi inventada</w:t>
      </w:r>
    </w:p>
    <w:p>
      <w:pPr>
        <w:pStyle w:val="Choice"/>
      </w:pPr>
      <w:r>
        <w:t>b)</w:t>
        <w:tab/>
        <w:t>Que se inventou hai moitísimo tempo</w:t>
      </w:r>
    </w:p>
    <w:p>
      <w:pPr>
        <w:pStyle w:val="Choice"/>
      </w:pPr>
      <w:r>
        <w:t>c)</w:t>
        <w:tab/>
        <w:t>Que non se pode xerar artificialmente</w:t>
      </w:r>
    </w:p>
    <w:p>
      <w:pPr>
        <w:pStyle w:val="Choice"/>
      </w:pPr>
      <w:r>
        <w:t>d)</w:t>
        <w:tab/>
        <w:t>Que é ecolóxica</w:t>
      </w:r>
    </w:p>
    <w:p>
      <w:pPr>
        <w:pStyle w:val="ListNumber"/>
      </w:pPr>
      <w:r>
        <w:t>A electricidade e o magnetismo son 2 ____________ do mesmo fenómeno, o electromagnetismo</w:t>
      </w:r>
    </w:p>
    <w:p>
      <w:pPr>
        <w:pStyle w:val="Choice"/>
      </w:pPr>
      <w:r>
        <w:t>a)</w:t>
        <w:tab/>
        <w:t>Manifestacións</w:t>
      </w:r>
    </w:p>
    <w:p>
      <w:pPr>
        <w:pStyle w:val="Choice"/>
      </w:pPr>
      <w:r>
        <w:t>b)</w:t>
        <w:tab/>
        <w:t>Forzas</w:t>
      </w:r>
    </w:p>
    <w:p>
      <w:pPr>
        <w:pStyle w:val="Choice"/>
      </w:pPr>
      <w:r>
        <w:t>c)</w:t>
        <w:tab/>
        <w:t>Efectos</w:t>
      </w:r>
    </w:p>
    <w:p>
      <w:pPr>
        <w:pStyle w:val="Choice"/>
      </w:pPr>
      <w:r>
        <w:t>d)</w:t>
        <w:tab/>
        <w:t>Magnitudes</w:t>
      </w:r>
    </w:p>
    <w:p>
      <w:pPr>
        <w:pStyle w:val="ListNumber"/>
      </w:pPr>
      <w:r>
        <w:t>A palabra electricidade vén do grego elektron, que significa...</w:t>
      </w:r>
    </w:p>
    <w:p>
      <w:pPr>
        <w:pStyle w:val="Choice"/>
      </w:pPr>
      <w:r>
        <w:t>a)</w:t>
        <w:tab/>
        <w:t>lóstrego</w:t>
      </w:r>
    </w:p>
    <w:p>
      <w:pPr>
        <w:pStyle w:val="Choice"/>
      </w:pPr>
      <w:r>
        <w:t>b)</w:t>
        <w:tab/>
        <w:t>ámbar</w:t>
      </w:r>
    </w:p>
    <w:p>
      <w:pPr>
        <w:pStyle w:val="Choice"/>
      </w:pPr>
      <w:r>
        <w:t>c)</w:t>
        <w:tab/>
        <w:t>imán</w:t>
      </w:r>
    </w:p>
    <w:p>
      <w:pPr>
        <w:pStyle w:val="Choice"/>
      </w:pPr>
      <w:r>
        <w:t>d)</w:t>
        <w:tab/>
        <w:t>electricidade</w:t>
      </w:r>
    </w:p>
    <w:p>
      <w:pPr>
        <w:pStyle w:val="ListNumber"/>
      </w:pPr>
      <w:r>
        <w:t>Como se chamaba o grego que lle deu o nome á electricidade?</w:t>
      </w:r>
    </w:p>
    <w:p>
      <w:pPr>
        <w:pStyle w:val="Choice"/>
      </w:pPr>
      <w:r>
        <w:t>a)</w:t>
        <w:tab/>
        <w:t>Theodorakis</w:t>
      </w:r>
    </w:p>
    <w:p>
      <w:pPr>
        <w:pStyle w:val="Choice"/>
      </w:pPr>
      <w:r>
        <w:t>b)</w:t>
        <w:tab/>
        <w:t>Aristóteles</w:t>
      </w:r>
    </w:p>
    <w:p>
      <w:pPr>
        <w:pStyle w:val="Choice"/>
      </w:pPr>
      <w:r>
        <w:t>c)</w:t>
        <w:tab/>
        <w:t>Pitágoras</w:t>
      </w:r>
    </w:p>
    <w:p>
      <w:pPr>
        <w:pStyle w:val="Choice"/>
      </w:pPr>
      <w:r>
        <w:t>d)</w:t>
        <w:tab/>
        <w:t>Tales</w:t>
      </w:r>
    </w:p>
    <w:p>
      <w:pPr>
        <w:pStyle w:val="ListNumber"/>
      </w:pPr>
      <w:r>
        <w:t>Cando comezou a falarse da electricidade e a interesarse pola súa natureza?</w:t>
      </w:r>
    </w:p>
    <w:p>
      <w:pPr>
        <w:pStyle w:val="Choice"/>
      </w:pPr>
      <w:r>
        <w:t>a)</w:t>
        <w:tab/>
        <w:t>Arredor do ano 600AC, na civilización grega</w:t>
      </w:r>
    </w:p>
    <w:p>
      <w:pPr>
        <w:pStyle w:val="Choice"/>
      </w:pPr>
      <w:r>
        <w:t>b)</w:t>
        <w:tab/>
        <w:t>No século XV, coa pila de volta e os experimentos de Galvany</w:t>
      </w:r>
    </w:p>
    <w:p>
      <w:pPr>
        <w:pStyle w:val="Choice"/>
      </w:pPr>
      <w:r>
        <w:t>c)</w:t>
        <w:tab/>
        <w:t>A finais do século XVIII, coa revolución científica</w:t>
      </w:r>
    </w:p>
    <w:p>
      <w:pPr>
        <w:pStyle w:val="Choice"/>
      </w:pPr>
      <w:r>
        <w:t>d)</w:t>
        <w:tab/>
        <w:t>A finais do século XIX, coa lámpada eléctrica</w:t>
      </w:r>
    </w:p>
    <w:p>
      <w:pPr>
        <w:pStyle w:val="ListNumber"/>
      </w:pPr>
      <w:r>
        <w:t>Cando dicimos que se dá comezo ao uso da electricidade de xeito comercial?</w:t>
      </w:r>
    </w:p>
    <w:p>
      <w:pPr>
        <w:pStyle w:val="Choice"/>
      </w:pPr>
      <w:r>
        <w:t>a)</w:t>
        <w:tab/>
        <w:t>A mediados do século XX, coa invención do transistor</w:t>
      </w:r>
    </w:p>
    <w:p>
      <w:pPr>
        <w:pStyle w:val="Choice"/>
      </w:pPr>
      <w:r>
        <w:t>b)</w:t>
        <w:tab/>
        <w:t>Na época dos antiguos gregos</w:t>
      </w:r>
    </w:p>
    <w:p>
      <w:pPr>
        <w:pStyle w:val="Choice"/>
      </w:pPr>
      <w:r>
        <w:t>c)</w:t>
        <w:tab/>
        <w:t>Coa revolución científica, a finais do século XVIII</w:t>
      </w:r>
    </w:p>
    <w:p>
      <w:pPr>
        <w:pStyle w:val="Choice"/>
      </w:pPr>
      <w:r>
        <w:t>d)</w:t>
        <w:tab/>
        <w:t>A finais do século XIX, coa lámpada eléctrica</w:t>
      </w:r>
    </w:p>
    <w:p>
      <w:pPr>
        <w:pStyle w:val="ListNumber"/>
      </w:pPr>
      <w:r>
        <w:t>A experimentación científica coa electricidade comezou, aproximadamente...</w:t>
      </w:r>
    </w:p>
    <w:p>
      <w:pPr>
        <w:pStyle w:val="Choice"/>
      </w:pPr>
      <w:r>
        <w:t>a)</w:t>
        <w:tab/>
        <w:t>A finais do século XIX</w:t>
      </w:r>
    </w:p>
    <w:p>
      <w:pPr>
        <w:pStyle w:val="Choice"/>
      </w:pPr>
      <w:r>
        <w:t>b)</w:t>
        <w:tab/>
        <w:t>A finais do século XVIII</w:t>
      </w:r>
    </w:p>
    <w:p>
      <w:pPr>
        <w:pStyle w:val="Choice"/>
      </w:pPr>
      <w:r>
        <w:t>c)</w:t>
        <w:tab/>
        <w:t>A principios do século XX</w:t>
      </w:r>
    </w:p>
    <w:p>
      <w:pPr>
        <w:pStyle w:val="Choice"/>
      </w:pPr>
      <w:r>
        <w:t>d)</w:t>
        <w:tab/>
        <w:t>A finais do século XVII</w:t>
      </w:r>
    </w:p>
    <w:p>
      <w:pPr>
        <w:pStyle w:val="ListNumber"/>
      </w:pPr>
      <w:r>
        <w:t>Que feito histórico coincidiu no tempo, aproximadamente, co comezo da experimentación científica coa electricidade?</w:t>
      </w:r>
    </w:p>
    <w:p>
      <w:pPr>
        <w:pStyle w:val="Choice"/>
      </w:pPr>
      <w:r>
        <w:t>a)</w:t>
        <w:tab/>
        <w:t>A fundación do Imperio Romano</w:t>
      </w:r>
    </w:p>
    <w:p>
      <w:pPr>
        <w:pStyle w:val="Choice"/>
      </w:pPr>
      <w:r>
        <w:t>b)</w:t>
        <w:tab/>
        <w:t>O Descubrimento de América</w:t>
      </w:r>
    </w:p>
    <w:p>
      <w:pPr>
        <w:pStyle w:val="Choice"/>
      </w:pPr>
      <w:r>
        <w:t>c)</w:t>
        <w:tab/>
        <w:t>A chegada do home á Lúa</w:t>
      </w:r>
    </w:p>
    <w:p>
      <w:pPr>
        <w:pStyle w:val="Choice"/>
      </w:pPr>
      <w:r>
        <w:t>d)</w:t>
        <w:tab/>
        <w:t>A Revolución Francesa</w:t>
      </w:r>
    </w:p>
    <w:p>
      <w:pPr>
        <w:pStyle w:val="ListNumber"/>
      </w:pPr>
      <w:r>
        <w:t>Cal non pertence á época da revolución científica?</w:t>
      </w:r>
    </w:p>
    <w:p>
      <w:pPr>
        <w:pStyle w:val="Choice"/>
      </w:pPr>
      <w:r>
        <w:t>a)</w:t>
        <w:tab/>
        <w:t>Volta</w:t>
      </w:r>
    </w:p>
    <w:p>
      <w:pPr>
        <w:pStyle w:val="Choice"/>
      </w:pPr>
      <w:r>
        <w:t>b)</w:t>
        <w:tab/>
        <w:t>Faraday</w:t>
      </w:r>
    </w:p>
    <w:p>
      <w:pPr>
        <w:pStyle w:val="Choice"/>
      </w:pPr>
      <w:r>
        <w:t>c)</w:t>
        <w:tab/>
        <w:t>Edison</w:t>
      </w:r>
    </w:p>
    <w:p>
      <w:pPr>
        <w:pStyle w:val="Choice"/>
      </w:pPr>
      <w:r>
        <w:t>d)</w:t>
        <w:tab/>
        <w:t>Galvani</w:t>
      </w:r>
    </w:p>
    <w:p>
      <w:pPr>
        <w:pStyle w:val="ListNumber"/>
      </w:pPr>
      <w:r>
        <w:t>Con que descubrimento dicimos que comezou o uso da electricidade de xeito comercial</w:t>
      </w:r>
    </w:p>
    <w:p>
      <w:pPr>
        <w:pStyle w:val="Choice"/>
      </w:pPr>
      <w:r>
        <w:t>a)</w:t>
        <w:tab/>
        <w:t>A pila de Volta</w:t>
      </w:r>
    </w:p>
    <w:p>
      <w:pPr>
        <w:pStyle w:val="Choice"/>
      </w:pPr>
      <w:r>
        <w:t>b)</w:t>
        <w:tab/>
        <w:t>O ámbar frotado contra algún tecido</w:t>
      </w:r>
    </w:p>
    <w:p>
      <w:pPr>
        <w:pStyle w:val="Choice"/>
      </w:pPr>
      <w:r>
        <w:t>c)</w:t>
        <w:tab/>
        <w:t>A lámpada eléctrica</w:t>
      </w:r>
    </w:p>
    <w:p>
      <w:pPr>
        <w:pStyle w:val="Choice"/>
      </w:pPr>
      <w:r>
        <w:t>d)</w:t>
        <w:tab/>
        <w:t>O transistor</w:t>
      </w:r>
    </w:p>
    <w:p>
      <w:pPr>
        <w:pStyle w:val="ListNumber"/>
      </w:pPr>
      <w:r>
        <w:t>A implantación e desenvolvemento comercial da electricidade comezou coa lámpada eléctrica...</w:t>
      </w:r>
    </w:p>
    <w:p>
      <w:pPr>
        <w:pStyle w:val="Choice"/>
      </w:pPr>
      <w:r>
        <w:t>a)</w:t>
        <w:tab/>
        <w:t>A comezos do século XIX</w:t>
      </w:r>
    </w:p>
    <w:p>
      <w:pPr>
        <w:pStyle w:val="Choice"/>
      </w:pPr>
      <w:r>
        <w:t>b)</w:t>
        <w:tab/>
        <w:t>A finais do século XIX</w:t>
      </w:r>
    </w:p>
    <w:p>
      <w:pPr>
        <w:pStyle w:val="Choice"/>
      </w:pPr>
      <w:r>
        <w:t>c)</w:t>
        <w:tab/>
        <w:t>A mediados do século XX</w:t>
      </w:r>
    </w:p>
    <w:p>
      <w:pPr>
        <w:pStyle w:val="Choice"/>
      </w:pPr>
      <w:r>
        <w:t>d)</w:t>
        <w:tab/>
        <w:t>A comezos do século XX</w:t>
      </w:r>
    </w:p>
    <w:p>
      <w:pPr>
        <w:pStyle w:val="ListNumber"/>
      </w:pPr>
      <w:r>
        <w:t>A era da información e a comunicación tamén se desenvolve sobre a electricidade, e o compoñente fundamental sobre o que se asenta é...</w:t>
      </w:r>
    </w:p>
    <w:p>
      <w:pPr>
        <w:pStyle w:val="Choice"/>
      </w:pPr>
      <w:r>
        <w:t>a)</w:t>
        <w:tab/>
        <w:t>O relé</w:t>
      </w:r>
    </w:p>
    <w:p>
      <w:pPr>
        <w:pStyle w:val="Choice"/>
      </w:pPr>
      <w:r>
        <w:t>b)</w:t>
        <w:tab/>
        <w:t>A lámpada eléctrica</w:t>
      </w:r>
    </w:p>
    <w:p>
      <w:pPr>
        <w:pStyle w:val="Choice"/>
      </w:pPr>
      <w:r>
        <w:t>c)</w:t>
        <w:tab/>
        <w:t>O transistor</w:t>
      </w:r>
    </w:p>
    <w:p>
      <w:pPr>
        <w:pStyle w:val="Choice"/>
      </w:pPr>
      <w:r>
        <w:t>d)</w:t>
        <w:tab/>
        <w:t>O electroimán</w:t>
      </w:r>
    </w:p>
    <w:p>
      <w:pPr>
        <w:pStyle w:val="ListNumber"/>
      </w:pPr>
      <w:r>
        <w:t>Cando está cargado un corpo?</w:t>
      </w:r>
    </w:p>
    <w:p>
      <w:pPr>
        <w:pStyle w:val="Choice"/>
      </w:pPr>
      <w:r>
        <w:t>a)</w:t>
        <w:tab/>
        <w:t>cando ten máis cargas negativas que positivas</w:t>
      </w:r>
    </w:p>
    <w:p>
      <w:pPr>
        <w:pStyle w:val="Choice"/>
      </w:pPr>
      <w:r>
        <w:t>b)</w:t>
        <w:tab/>
        <w:t>cando ten máis cargas dun signo que doutro</w:t>
      </w:r>
    </w:p>
    <w:p>
      <w:pPr>
        <w:pStyle w:val="Choice"/>
      </w:pPr>
      <w:r>
        <w:t>c)</w:t>
        <w:tab/>
        <w:t>cando ten máis cargas positivas que negativas</w:t>
      </w:r>
    </w:p>
    <w:p>
      <w:pPr>
        <w:pStyle w:val="Choice"/>
      </w:pPr>
      <w:r>
        <w:t>d)</w:t>
        <w:tab/>
        <w:t>cando ten igual número de cargas positivas e negativas</w:t>
      </w:r>
    </w:p>
    <w:p>
      <w:pPr>
        <w:pStyle w:val="ListNumber"/>
      </w:pPr>
      <w:r>
        <w:t>Cando dicimos que un corpo está cargado?</w:t>
      </w:r>
    </w:p>
    <w:p>
      <w:pPr>
        <w:pStyle w:val="Choice"/>
      </w:pPr>
      <w:r>
        <w:t>a)</w:t>
        <w:tab/>
        <w:t>Cando ten máis electróns que protóns, ou ao revés</w:t>
      </w:r>
    </w:p>
    <w:p>
      <w:pPr>
        <w:pStyle w:val="Choice"/>
      </w:pPr>
      <w:r>
        <w:t>b)</w:t>
        <w:tab/>
        <w:t>Cando ten máis cargas de signo positivo que de signo negativo</w:t>
      </w:r>
    </w:p>
    <w:p>
      <w:pPr>
        <w:pStyle w:val="Choice"/>
      </w:pPr>
      <w:r>
        <w:t>c)</w:t>
        <w:tab/>
        <w:t>Cando ten todas as cargas</w:t>
      </w:r>
    </w:p>
    <w:p>
      <w:pPr>
        <w:pStyle w:val="Choice"/>
      </w:pPr>
      <w:r>
        <w:t>d)</w:t>
        <w:tab/>
        <w:t>Cando ten máis cargas de signo negativo que de signo positivo</w:t>
      </w:r>
    </w:p>
    <w:p>
      <w:pPr>
        <w:pStyle w:val="ListNumber"/>
      </w:pPr>
      <w:r>
        <w:t>Cal é a unidade de carga eléctrica?</w:t>
      </w:r>
    </w:p>
    <w:p>
      <w:pPr>
        <w:pStyle w:val="Choice"/>
      </w:pPr>
      <w:r>
        <w:t>a)</w:t>
        <w:tab/>
        <w:t>O Amperio</w:t>
      </w:r>
    </w:p>
    <w:p>
      <w:pPr>
        <w:pStyle w:val="Choice"/>
      </w:pPr>
      <w:r>
        <w:t>b)</w:t>
        <w:tab/>
        <w:t>O Joule</w:t>
      </w:r>
    </w:p>
    <w:p>
      <w:pPr>
        <w:pStyle w:val="Choice"/>
      </w:pPr>
      <w:r>
        <w:t>c)</w:t>
        <w:tab/>
        <w:t>O Vatio</w:t>
      </w:r>
    </w:p>
    <w:p>
      <w:pPr>
        <w:pStyle w:val="Choice"/>
      </w:pPr>
      <w:r>
        <w:t>d)</w:t>
        <w:tab/>
        <w:t>O Coulomb</w:t>
      </w:r>
    </w:p>
    <w:p>
      <w:pPr>
        <w:pStyle w:val="ListNumber"/>
      </w:pPr>
      <w:r>
        <w:t>A canto equivale a unidade de carga?</w:t>
      </w:r>
    </w:p>
    <w:p>
      <w:pPr>
        <w:pStyle w:val="Choice"/>
      </w:pPr>
      <w:r>
        <w:t>a)</w:t>
        <w:tab/>
        <w:t>6,2 x 10e12 electróns</w:t>
      </w:r>
    </w:p>
    <w:p>
      <w:pPr>
        <w:pStyle w:val="Choice"/>
      </w:pPr>
      <w:r>
        <w:t>b)</w:t>
        <w:tab/>
        <w:t>6,2 x 10e18 electróns</w:t>
      </w:r>
    </w:p>
    <w:p>
      <w:pPr>
        <w:pStyle w:val="Choice"/>
      </w:pPr>
      <w:r>
        <w:t>c)</w:t>
        <w:tab/>
        <w:t>6,2 x 10e6 electróns</w:t>
      </w:r>
    </w:p>
    <w:p>
      <w:pPr>
        <w:pStyle w:val="Choice"/>
      </w:pPr>
      <w:r>
        <w:t>d)</w:t>
        <w:tab/>
        <w:t>6,2 x 10e3 electróns</w:t>
      </w:r>
    </w:p>
    <w:p>
      <w:pPr>
        <w:pStyle w:val="ListNumber"/>
      </w:pPr>
      <w:r>
        <w:t>Que partículas do átomo están cargadas?</w:t>
      </w:r>
    </w:p>
    <w:p>
      <w:pPr>
        <w:pStyle w:val="Choice"/>
      </w:pPr>
      <w:r>
        <w:t>a)</w:t>
        <w:tab/>
        <w:t>os protóns, positivamente, e os neutróns, negativamente</w:t>
      </w:r>
    </w:p>
    <w:p>
      <w:pPr>
        <w:pStyle w:val="Choice"/>
      </w:pPr>
      <w:r>
        <w:t>b)</w:t>
        <w:tab/>
        <w:t>os electróns, positivamente, e os protóns, negativamente</w:t>
      </w:r>
    </w:p>
    <w:p>
      <w:pPr>
        <w:pStyle w:val="Choice"/>
      </w:pPr>
      <w:r>
        <w:t>c)</w:t>
        <w:tab/>
        <w:t>os electróns, negativamente, e os neutróns, positivamente</w:t>
      </w:r>
    </w:p>
    <w:p>
      <w:pPr>
        <w:pStyle w:val="Choice"/>
      </w:pPr>
      <w:r>
        <w:t>d)</w:t>
        <w:tab/>
        <w:t>os electróns, negativamente, e os protóns, positivamente</w:t>
      </w:r>
    </w:p>
    <w:p>
      <w:pPr>
        <w:pStyle w:val="ListNumber"/>
      </w:pPr>
      <w:r>
        <w:t>Que é unha corrente eléctrica?</w:t>
      </w:r>
    </w:p>
    <w:p>
      <w:pPr>
        <w:pStyle w:val="Choice"/>
      </w:pPr>
      <w:r>
        <w:t>a)</w:t>
        <w:tab/>
        <w:t>Un fluxo de protóns a través dun medio</w:t>
      </w:r>
    </w:p>
    <w:p>
      <w:pPr>
        <w:pStyle w:val="Choice"/>
      </w:pPr>
      <w:r>
        <w:t>b)</w:t>
        <w:tab/>
        <w:t>Un desprazamento de calquera tipo de partículas eléctricas</w:t>
      </w:r>
    </w:p>
    <w:p>
      <w:pPr>
        <w:pStyle w:val="Choice"/>
      </w:pPr>
      <w:r>
        <w:t>c)</w:t>
        <w:tab/>
        <w:t>Un conxunto de electróns en movemento</w:t>
      </w:r>
    </w:p>
    <w:p>
      <w:pPr>
        <w:pStyle w:val="Choice"/>
      </w:pPr>
      <w:r>
        <w:t>d)</w:t>
        <w:tab/>
        <w:t>Un fluxo de electróns a través dun medio</w:t>
      </w:r>
    </w:p>
    <w:p>
      <w:pPr>
        <w:pStyle w:val="ListNumber"/>
      </w:pPr>
      <w:r>
        <w:t>Que NON é unha corrente eléctrica?</w:t>
      </w:r>
    </w:p>
    <w:p>
      <w:pPr>
        <w:pStyle w:val="Choice"/>
      </w:pPr>
      <w:r>
        <w:t>a)</w:t>
        <w:tab/>
        <w:t>Un conxunto de electróns almacenados nun punto determinado</w:t>
      </w:r>
    </w:p>
    <w:p>
      <w:pPr>
        <w:pStyle w:val="Choice"/>
      </w:pPr>
      <w:r>
        <w:t>b)</w:t>
        <w:tab/>
        <w:t>Electróns movéndose a través dun condutor</w:t>
      </w:r>
    </w:p>
    <w:p>
      <w:pPr>
        <w:pStyle w:val="Choice"/>
      </w:pPr>
      <w:r>
        <w:t>c)</w:t>
        <w:tab/>
        <w:t>Un fluxo eléctrico a través dun medio</w:t>
      </w:r>
    </w:p>
    <w:p>
      <w:pPr>
        <w:pStyle w:val="Choice"/>
      </w:pPr>
      <w:r>
        <w:t>d)</w:t>
        <w:tab/>
        <w:t>Electróns que van dun polo a outro dun circuíto.</w:t>
      </w:r>
    </w:p>
    <w:p>
      <w:pPr>
        <w:pStyle w:val="ListNumber"/>
      </w:pPr>
      <w:r>
        <w:t>Cal é un material condutor</w:t>
      </w:r>
    </w:p>
    <w:p>
      <w:pPr>
        <w:pStyle w:val="Choice"/>
      </w:pPr>
      <w:r>
        <w:t>a)</w:t>
        <w:tab/>
        <w:t>O aluminio</w:t>
      </w:r>
    </w:p>
    <w:p>
      <w:pPr>
        <w:pStyle w:val="Choice"/>
      </w:pPr>
      <w:r>
        <w:t>b)</w:t>
        <w:tab/>
        <w:t>O plástico</w:t>
      </w:r>
    </w:p>
    <w:p>
      <w:pPr>
        <w:pStyle w:val="Choice"/>
      </w:pPr>
      <w:r>
        <w:t>c)</w:t>
        <w:tab/>
        <w:t>O aire</w:t>
      </w:r>
    </w:p>
    <w:p>
      <w:pPr>
        <w:pStyle w:val="Choice"/>
      </w:pPr>
      <w:r>
        <w:t>d)</w:t>
        <w:tab/>
        <w:t>A auga destilada</w:t>
      </w:r>
    </w:p>
    <w:p>
      <w:pPr>
        <w:pStyle w:val="ListNumber"/>
      </w:pPr>
      <w:r>
        <w:t>Cal é un material illante?</w:t>
      </w:r>
    </w:p>
    <w:p>
      <w:pPr>
        <w:pStyle w:val="Choice"/>
      </w:pPr>
      <w:r>
        <w:t>a)</w:t>
        <w:tab/>
        <w:t>O grafito</w:t>
      </w:r>
    </w:p>
    <w:p>
      <w:pPr>
        <w:pStyle w:val="Choice"/>
      </w:pPr>
      <w:r>
        <w:t>b)</w:t>
        <w:tab/>
        <w:t>A auga salgada</w:t>
      </w:r>
    </w:p>
    <w:p>
      <w:pPr>
        <w:pStyle w:val="Choice"/>
      </w:pPr>
      <w:r>
        <w:t>c)</w:t>
        <w:tab/>
        <w:t>A auga destilada</w:t>
      </w:r>
    </w:p>
    <w:p>
      <w:pPr>
        <w:pStyle w:val="Choice"/>
      </w:pPr>
      <w:r>
        <w:t>d)</w:t>
        <w:tab/>
        <w:t>O cobre</w:t>
      </w:r>
    </w:p>
    <w:p>
      <w:pPr>
        <w:pStyle w:val="ListNumber"/>
      </w:pPr>
      <w:r>
        <w:t>Cal destes é un material illante?</w:t>
      </w:r>
    </w:p>
    <w:p>
      <w:pPr>
        <w:pStyle w:val="Choice"/>
      </w:pPr>
      <w:r>
        <w:t>a)</w:t>
        <w:tab/>
        <w:t>A auga con sal</w:t>
      </w:r>
    </w:p>
    <w:p>
      <w:pPr>
        <w:pStyle w:val="Choice"/>
      </w:pPr>
      <w:r>
        <w:t>b)</w:t>
        <w:tab/>
        <w:t>O grafito</w:t>
      </w:r>
    </w:p>
    <w:p>
      <w:pPr>
        <w:pStyle w:val="Choice"/>
      </w:pPr>
      <w:r>
        <w:t>c)</w:t>
        <w:tab/>
        <w:t>O vidro</w:t>
      </w:r>
    </w:p>
    <w:p>
      <w:pPr>
        <w:pStyle w:val="Choice"/>
      </w:pPr>
      <w:r>
        <w:t>d)</w:t>
        <w:tab/>
        <w:t>O aluminio</w:t>
      </w:r>
    </w:p>
    <w:p>
      <w:pPr>
        <w:pStyle w:val="ListNumber"/>
      </w:pPr>
      <w:r>
        <w:t>Cal destes é un material illante?</w:t>
      </w:r>
    </w:p>
    <w:p>
      <w:pPr>
        <w:pStyle w:val="Choice"/>
      </w:pPr>
      <w:r>
        <w:t>a)</w:t>
        <w:tab/>
        <w:t>O plástico</w:t>
      </w:r>
    </w:p>
    <w:p>
      <w:pPr>
        <w:pStyle w:val="Choice"/>
      </w:pPr>
      <w:r>
        <w:t>b)</w:t>
        <w:tab/>
        <w:t>O grafito</w:t>
      </w:r>
    </w:p>
    <w:p>
      <w:pPr>
        <w:pStyle w:val="Choice"/>
      </w:pPr>
      <w:r>
        <w:t>c)</w:t>
        <w:tab/>
        <w:t>O aluminio</w:t>
      </w:r>
    </w:p>
    <w:p>
      <w:pPr>
        <w:pStyle w:val="Choice"/>
      </w:pPr>
      <w:r>
        <w:t>d)</w:t>
        <w:tab/>
        <w:t>A auga con sal</w:t>
      </w:r>
    </w:p>
    <w:p>
      <w:pPr>
        <w:pStyle w:val="ListNumber"/>
      </w:pPr>
      <w:r>
        <w:t>Un material illante presentará</w:t>
      </w:r>
    </w:p>
    <w:p>
      <w:pPr>
        <w:pStyle w:val="Choice"/>
      </w:pPr>
      <w:r>
        <w:t>a)</w:t>
        <w:tab/>
        <w:t>Unha resistencia moi baixa</w:t>
      </w:r>
    </w:p>
    <w:p>
      <w:pPr>
        <w:pStyle w:val="Choice"/>
      </w:pPr>
      <w:r>
        <w:t>b)</w:t>
        <w:tab/>
        <w:t>Unha corrente moi alta</w:t>
      </w:r>
    </w:p>
    <w:p>
      <w:pPr>
        <w:pStyle w:val="Choice"/>
      </w:pPr>
      <w:r>
        <w:t>c)</w:t>
        <w:tab/>
        <w:t>Unha resistencia moi alta</w:t>
      </w:r>
    </w:p>
    <w:p>
      <w:pPr>
        <w:pStyle w:val="Choice"/>
      </w:pPr>
      <w:r>
        <w:t>d)</w:t>
        <w:tab/>
        <w:t>Unha conductividade moi baixa</w:t>
      </w:r>
    </w:p>
    <w:p>
      <w:pPr>
        <w:pStyle w:val="ListNumber"/>
      </w:pPr>
      <w:r>
        <w:t>Un material condutor presentará</w:t>
      </w:r>
    </w:p>
    <w:p>
      <w:pPr>
        <w:pStyle w:val="Choice"/>
      </w:pPr>
      <w:r>
        <w:t>a)</w:t>
        <w:tab/>
        <w:t>Unha conductividade moi baixa</w:t>
      </w:r>
    </w:p>
    <w:p>
      <w:pPr>
        <w:pStyle w:val="Choice"/>
      </w:pPr>
      <w:r>
        <w:t>b)</w:t>
        <w:tab/>
        <w:t>Unha resistencia moi alta</w:t>
      </w:r>
    </w:p>
    <w:p>
      <w:pPr>
        <w:pStyle w:val="Choice"/>
      </w:pPr>
      <w:r>
        <w:t>c)</w:t>
        <w:tab/>
        <w:t>Unha resistencia moi baixa</w:t>
      </w:r>
    </w:p>
    <w:p>
      <w:pPr>
        <w:pStyle w:val="Choice"/>
      </w:pPr>
      <w:r>
        <w:t>d)</w:t>
        <w:tab/>
        <w:t>Unha corrente moi alta</w:t>
      </w:r>
    </w:p>
    <w:p>
      <w:pPr>
        <w:pStyle w:val="ListNumber"/>
      </w:pPr>
      <w:r>
        <w:t>Un material condutor presentará..</w:t>
      </w:r>
    </w:p>
    <w:p>
      <w:pPr>
        <w:pStyle w:val="Choice"/>
      </w:pPr>
      <w:r>
        <w:t>a)</w:t>
        <w:tab/>
        <w:t>Unha oposición alta ao paso da corrente</w:t>
      </w:r>
    </w:p>
    <w:p>
      <w:pPr>
        <w:pStyle w:val="Choice"/>
      </w:pPr>
      <w:r>
        <w:t>b)</w:t>
        <w:tab/>
        <w:t>Unha mala condutividade</w:t>
      </w:r>
    </w:p>
    <w:p>
      <w:pPr>
        <w:pStyle w:val="Choice"/>
      </w:pPr>
      <w:r>
        <w:t>c)</w:t>
        <w:tab/>
        <w:t>Unha resistencia moi alta</w:t>
      </w:r>
    </w:p>
    <w:p>
      <w:pPr>
        <w:pStyle w:val="Choice"/>
      </w:pPr>
      <w:r>
        <w:t>d)</w:t>
        <w:tab/>
        <w:t>Unha resistencia moi baixa</w:t>
      </w:r>
    </w:p>
    <w:p>
      <w:pPr>
        <w:pStyle w:val="ListNumber"/>
      </w:pPr>
      <w:r>
        <w:t>Que fenómeno dicimos que é outra expresión da electricidade?</w:t>
      </w:r>
    </w:p>
    <w:p>
      <w:pPr>
        <w:pStyle w:val="Choice"/>
      </w:pPr>
      <w:r>
        <w:t>a)</w:t>
        <w:tab/>
        <w:t>O movemento</w:t>
      </w:r>
    </w:p>
    <w:p>
      <w:pPr>
        <w:pStyle w:val="Choice"/>
      </w:pPr>
      <w:r>
        <w:t>b)</w:t>
        <w:tab/>
        <w:t>O magnetismo</w:t>
      </w:r>
    </w:p>
    <w:p>
      <w:pPr>
        <w:pStyle w:val="Choice"/>
      </w:pPr>
      <w:r>
        <w:t>c)</w:t>
        <w:tab/>
        <w:t>A luz</w:t>
      </w:r>
    </w:p>
    <w:p>
      <w:pPr>
        <w:pStyle w:val="Choice"/>
      </w:pPr>
      <w:r>
        <w:t>d)</w:t>
        <w:tab/>
        <w:t>A calor</w:t>
      </w:r>
    </w:p>
    <w:p>
      <w:pPr>
        <w:pStyle w:val="ListNumber"/>
      </w:pPr>
      <w:r>
        <w:t>Cal dos seguintes dispositivos eléctricos NON produce ningún movemento?</w:t>
      </w:r>
    </w:p>
    <w:p>
      <w:pPr>
        <w:pStyle w:val="Choice"/>
      </w:pPr>
      <w:r>
        <w:t>a)</w:t>
        <w:tab/>
        <w:t>Un altofalante</w:t>
      </w:r>
    </w:p>
    <w:p>
      <w:pPr>
        <w:pStyle w:val="Choice"/>
      </w:pPr>
      <w:r>
        <w:t>b)</w:t>
        <w:tab/>
        <w:t>Un actuador liñal</w:t>
      </w:r>
    </w:p>
    <w:p>
      <w:pPr>
        <w:pStyle w:val="Choice"/>
      </w:pPr>
      <w:r>
        <w:t>c)</w:t>
        <w:tab/>
        <w:t>Un motor</w:t>
      </w:r>
    </w:p>
    <w:p>
      <w:pPr>
        <w:pStyle w:val="Choice"/>
      </w:pPr>
      <w:r>
        <w:t>d)</w:t>
        <w:tab/>
        <w:t>Un LED</w:t>
      </w:r>
    </w:p>
    <w:p>
      <w:pPr>
        <w:pStyle w:val="ListNumber"/>
      </w:pPr>
      <w:r>
        <w:t xml:space="preserve">Un motor eléctrico polo que pasa unha corrente produce... </w:t>
      </w:r>
    </w:p>
    <w:p>
      <w:pPr>
        <w:pStyle w:val="Choice"/>
      </w:pPr>
      <w:r>
        <w:t>a)</w:t>
        <w:tab/>
        <w:t>Movemento.</w:t>
      </w:r>
    </w:p>
    <w:p>
      <w:pPr>
        <w:pStyle w:val="Choice"/>
      </w:pPr>
      <w:r>
        <w:t>b)</w:t>
        <w:tab/>
        <w:t>Movemento e calor.</w:t>
      </w:r>
    </w:p>
    <w:p>
      <w:pPr>
        <w:pStyle w:val="Choice"/>
      </w:pPr>
      <w:r>
        <w:t>c)</w:t>
        <w:tab/>
        <w:t>Electromagnetismo.</w:t>
      </w:r>
    </w:p>
    <w:p>
      <w:pPr>
        <w:pStyle w:val="Choice"/>
      </w:pPr>
      <w:r>
        <w:t>d)</w:t>
        <w:tab/>
        <w:t>Calor.</w:t>
      </w:r>
    </w:p>
    <w:p>
      <w:pPr>
        <w:pStyle w:val="ListNumber"/>
      </w:pPr>
      <w:r>
        <w:t>Os efectos da corrente eléctrica que nomeamos son:</w:t>
      </w:r>
    </w:p>
    <w:p>
      <w:pPr>
        <w:pStyle w:val="Choice"/>
      </w:pPr>
      <w:r>
        <w:t>a)</w:t>
        <w:tab/>
        <w:t>Electroluminiscencia, calor, movemento e son.</w:t>
      </w:r>
    </w:p>
    <w:p>
      <w:pPr>
        <w:pStyle w:val="Choice"/>
      </w:pPr>
      <w:r>
        <w:t>b)</w:t>
        <w:tab/>
        <w:t>Electromagnetismo, luz, calor e movemento.</w:t>
      </w:r>
    </w:p>
    <w:p>
      <w:pPr>
        <w:pStyle w:val="Choice"/>
      </w:pPr>
      <w:r>
        <w:t>c)</w:t>
        <w:tab/>
        <w:t>Enerxía, movemento, calor e son</w:t>
      </w:r>
    </w:p>
    <w:p>
      <w:pPr>
        <w:pStyle w:val="Choice"/>
      </w:pPr>
      <w:r>
        <w:t>d)</w:t>
        <w:tab/>
        <w:t>Luz, calor, movemento e son.</w:t>
      </w:r>
    </w:p>
    <w:p>
      <w:pPr>
        <w:pStyle w:val="ListNumber"/>
      </w:pPr>
      <w:r>
        <w:t>Sempre que hai unha corrente eléctrica, prodúcese...</w:t>
      </w:r>
    </w:p>
    <w:p>
      <w:pPr>
        <w:pStyle w:val="Choice"/>
      </w:pPr>
      <w:r>
        <w:t>a)</w:t>
        <w:tab/>
        <w:t>Calor</w:t>
      </w:r>
    </w:p>
    <w:p>
      <w:pPr>
        <w:pStyle w:val="Choice"/>
      </w:pPr>
      <w:r>
        <w:t>b)</w:t>
        <w:tab/>
        <w:t>Carga eléctrica</w:t>
      </w:r>
    </w:p>
    <w:p>
      <w:pPr>
        <w:pStyle w:val="Choice"/>
      </w:pPr>
      <w:r>
        <w:t>c)</w:t>
        <w:tab/>
        <w:t>Voltaxe</w:t>
      </w:r>
    </w:p>
    <w:p>
      <w:pPr>
        <w:pStyle w:val="Choice"/>
      </w:pPr>
      <w:r>
        <w:t>d)</w:t>
        <w:tab/>
        <w:t>Resistencia eléctrica</w:t>
      </w:r>
    </w:p>
    <w:p>
      <w:pPr>
        <w:pStyle w:val="ListNumber"/>
      </w:pPr>
      <w:r>
        <w:t>Cal non se corresponde coa corrente continua?</w:t>
      </w:r>
    </w:p>
    <w:p>
      <w:pPr>
        <w:pStyle w:val="Choice"/>
      </w:pPr>
      <w:r>
        <w:t>a)</w:t>
        <w:tab/>
        <w:t>Sempre ten o mesmo sentido</w:t>
      </w:r>
    </w:p>
    <w:p>
      <w:pPr>
        <w:pStyle w:val="Choice"/>
      </w:pPr>
      <w:r>
        <w:t>b)</w:t>
        <w:tab/>
        <w:t>adoitamos manexar grandes voltaxes con ela</w:t>
      </w:r>
    </w:p>
    <w:p>
      <w:pPr>
        <w:pStyle w:val="Choice"/>
      </w:pPr>
      <w:r>
        <w:t>c)</w:t>
        <w:tab/>
        <w:t>podemos obtela de adaptadores de rede</w:t>
      </w:r>
    </w:p>
    <w:p>
      <w:pPr>
        <w:pStyle w:val="Choice"/>
      </w:pPr>
      <w:r>
        <w:t>d)</w:t>
        <w:tab/>
        <w:t>é a que proporcionan as baterías e pilas</w:t>
      </w:r>
    </w:p>
    <w:p>
      <w:pPr>
        <w:pStyle w:val="ListNumber"/>
      </w:pPr>
      <w:r>
        <w:t>Cal NON se corresponde coa corrente alterna?</w:t>
      </w:r>
    </w:p>
    <w:p>
      <w:pPr>
        <w:pStyle w:val="Choice"/>
      </w:pPr>
      <w:r>
        <w:t>a)</w:t>
        <w:tab/>
        <w:t>Adoitamos manexar voltaxes maiores que coa corrente continua</w:t>
      </w:r>
    </w:p>
    <w:p>
      <w:pPr>
        <w:pStyle w:val="Choice"/>
      </w:pPr>
      <w:r>
        <w:t>b)</w:t>
        <w:tab/>
        <w:t>Cambia continuamente de sentido</w:t>
      </w:r>
    </w:p>
    <w:p>
      <w:pPr>
        <w:pStyle w:val="Choice"/>
      </w:pPr>
      <w:r>
        <w:t>c)</w:t>
        <w:tab/>
        <w:t>É a que vén da rede, é dicir, dos enchufes</w:t>
      </w:r>
    </w:p>
    <w:p>
      <w:pPr>
        <w:pStyle w:val="Choice"/>
      </w:pPr>
      <w:r>
        <w:t>d)</w:t>
        <w:tab/>
        <w:t>É a que nos dan as pilas e baterías</w:t>
      </w:r>
    </w:p>
    <w:p>
      <w:pPr>
        <w:pStyle w:val="ListNumber"/>
      </w:pPr>
      <w:r>
        <w:t>Que aparato funciona con Corrente Alterna?</w:t>
      </w:r>
    </w:p>
    <w:p>
      <w:pPr>
        <w:pStyle w:val="Choice"/>
      </w:pPr>
      <w:r>
        <w:t>a)</w:t>
        <w:tab/>
        <w:t>Ordenador</w:t>
      </w:r>
    </w:p>
    <w:p>
      <w:pPr>
        <w:pStyle w:val="Choice"/>
      </w:pPr>
      <w:r>
        <w:t>b)</w:t>
        <w:tab/>
        <w:t>Teléfono móbil</w:t>
      </w:r>
    </w:p>
    <w:p>
      <w:pPr>
        <w:pStyle w:val="Choice"/>
      </w:pPr>
      <w:r>
        <w:t>c)</w:t>
        <w:tab/>
        <w:t>Lavadora</w:t>
      </w:r>
    </w:p>
    <w:p>
      <w:pPr>
        <w:pStyle w:val="Choice"/>
      </w:pPr>
      <w:r>
        <w:t>d)</w:t>
        <w:tab/>
        <w:t>Reloxio dixital</w:t>
      </w:r>
    </w:p>
    <w:p>
      <w:pPr>
        <w:pStyle w:val="ListNumber"/>
      </w:pPr>
      <w:r>
        <w:t>Cal destes aparellos funciona con corrente continua?</w:t>
      </w:r>
    </w:p>
    <w:p>
      <w:pPr>
        <w:pStyle w:val="Choice"/>
      </w:pPr>
      <w:r>
        <w:t>a)</w:t>
        <w:tab/>
        <w:t>Un secador do pelo</w:t>
      </w:r>
    </w:p>
    <w:p>
      <w:pPr>
        <w:pStyle w:val="Choice"/>
      </w:pPr>
      <w:r>
        <w:t>b)</w:t>
        <w:tab/>
        <w:t>Unha lavadora</w:t>
      </w:r>
    </w:p>
    <w:p>
      <w:pPr>
        <w:pStyle w:val="Choice"/>
      </w:pPr>
      <w:r>
        <w:t>c)</w:t>
        <w:tab/>
        <w:t>Un teléfono móbil</w:t>
      </w:r>
    </w:p>
    <w:p>
      <w:pPr>
        <w:pStyle w:val="Choice"/>
      </w:pPr>
      <w:r>
        <w:t>d)</w:t>
        <w:tab/>
        <w:t>Unha impresora</w:t>
      </w:r>
    </w:p>
    <w:p>
      <w:pPr>
        <w:pStyle w:val="ListNumber"/>
      </w:pPr>
      <w:r>
        <w:t>Cal NON se corresponde coa corrente alterna?</w:t>
      </w:r>
    </w:p>
    <w:p>
      <w:pPr>
        <w:pStyle w:val="Choice"/>
      </w:pPr>
      <w:r>
        <w:t>a)</w:t>
        <w:tab/>
        <w:t>Cambia continuamente de sentido</w:t>
      </w:r>
    </w:p>
    <w:p>
      <w:pPr>
        <w:pStyle w:val="Choice"/>
      </w:pPr>
      <w:r>
        <w:t>b)</w:t>
        <w:tab/>
        <w:t>Adoitamos manexar voltaxes menores que coa corrente continua</w:t>
      </w:r>
    </w:p>
    <w:p>
      <w:pPr>
        <w:pStyle w:val="Choice"/>
      </w:pPr>
      <w:r>
        <w:t>c)</w:t>
        <w:tab/>
        <w:t>Podémola obter da rede, é dicir, nos enchufes</w:t>
      </w:r>
    </w:p>
    <w:p>
      <w:pPr>
        <w:pStyle w:val="Choice"/>
      </w:pPr>
      <w:r>
        <w:t>d)</w:t>
        <w:tab/>
        <w:t>Podemos obtela a partir de corrente continua grazas a un adaptador</w:t>
      </w:r>
    </w:p>
    <w:p>
      <w:pPr>
        <w:pStyle w:val="ListNumber"/>
      </w:pPr>
      <w:r>
        <w:t>Cal NON se corresponde coa corrente continua?</w:t>
      </w:r>
    </w:p>
    <w:p>
      <w:pPr>
        <w:pStyle w:val="Choice"/>
      </w:pPr>
      <w:r>
        <w:t>a)</w:t>
        <w:tab/>
        <w:t>Adoitamos manexar grandes voltaxes con ela</w:t>
      </w:r>
    </w:p>
    <w:p>
      <w:pPr>
        <w:pStyle w:val="Choice"/>
      </w:pPr>
      <w:r>
        <w:t>b)</w:t>
        <w:tab/>
        <w:t>É a que nos dan as pilas e baterías</w:t>
      </w:r>
    </w:p>
    <w:p>
      <w:pPr>
        <w:pStyle w:val="Choice"/>
      </w:pPr>
      <w:r>
        <w:t>c)</w:t>
        <w:tab/>
        <w:t>Podémola obter da rede grazas aos adaptadores de corrente</w:t>
      </w:r>
    </w:p>
    <w:p>
      <w:pPr>
        <w:pStyle w:val="Choice"/>
      </w:pPr>
      <w:r>
        <w:t>d)</w:t>
        <w:tab/>
        <w:t>Sempre ten o mesmo sentido</w:t>
      </w:r>
    </w:p>
    <w:p>
      <w:pPr>
        <w:pStyle w:val="ListNumber"/>
      </w:pPr>
      <w:r>
        <w:t>Que nos indica a Voltaxe dun xerador?</w:t>
      </w:r>
    </w:p>
    <w:p>
      <w:pPr>
        <w:pStyle w:val="Choice"/>
      </w:pPr>
      <w:r>
        <w:t>a)</w:t>
        <w:tab/>
        <w:t>A enerxía que nos pode proporcionar cada unidade de carga</w:t>
      </w:r>
    </w:p>
    <w:p>
      <w:pPr>
        <w:pStyle w:val="Choice"/>
      </w:pPr>
      <w:r>
        <w:t>b)</w:t>
        <w:tab/>
        <w:t>A enerxía que nos proporcionará ese xerador por unidade de tempo</w:t>
      </w:r>
    </w:p>
    <w:p>
      <w:pPr>
        <w:pStyle w:val="Choice"/>
      </w:pPr>
      <w:r>
        <w:t>c)</w:t>
        <w:tab/>
        <w:t>A oposición que este exercerá fronte ao corrente que o atravesa</w:t>
      </w:r>
    </w:p>
    <w:p>
      <w:pPr>
        <w:pStyle w:val="Choice"/>
      </w:pPr>
      <w:r>
        <w:t>d)</w:t>
        <w:tab/>
        <w:t>Que cantidade de electróns nos dará nunha unidade de tempo.</w:t>
      </w:r>
    </w:p>
    <w:p>
      <w:pPr>
        <w:pStyle w:val="ListNumber"/>
      </w:pPr>
      <w:r>
        <w:t>Que nos indica a voltaxe dunha pila?</w:t>
      </w:r>
    </w:p>
    <w:p>
      <w:pPr>
        <w:pStyle w:val="Choice"/>
      </w:pPr>
      <w:r>
        <w:t>a)</w:t>
        <w:tab/>
        <w:t>A potencia eléctrica que desenvolverá esa pila nun circuíto eléctrico</w:t>
      </w:r>
    </w:p>
    <w:p>
      <w:pPr>
        <w:pStyle w:val="Choice"/>
      </w:pPr>
      <w:r>
        <w:t>b)</w:t>
        <w:tab/>
        <w:t>A cantidade de electróns por segundo que poderán saír desa pila</w:t>
      </w:r>
    </w:p>
    <w:p>
      <w:pPr>
        <w:pStyle w:val="Choice"/>
      </w:pPr>
      <w:r>
        <w:t>c)</w:t>
        <w:tab/>
        <w:t>A cantidade de electróns que hai almacenados nesa pila, é dicir, a súa carga.</w:t>
      </w:r>
    </w:p>
    <w:p>
      <w:pPr>
        <w:pStyle w:val="Choice"/>
      </w:pPr>
      <w:r>
        <w:t>d)</w:t>
        <w:tab/>
        <w:t>A enerxía que nos poderá proporcionar cada unidade de carga desa pila</w:t>
      </w:r>
    </w:p>
    <w:p>
      <w:pPr>
        <w:pStyle w:val="ListNumber"/>
      </w:pPr>
      <w:r>
        <w:t>Cal frase estaría ben expresada?</w:t>
      </w:r>
    </w:p>
    <w:p>
      <w:pPr>
        <w:pStyle w:val="Choice"/>
      </w:pPr>
      <w:r>
        <w:t>a)</w:t>
        <w:tab/>
        <w:t>Por favor, mide a voltaxe que pasa por ese cable</w:t>
      </w:r>
    </w:p>
    <w:p>
      <w:pPr>
        <w:pStyle w:val="Choice"/>
      </w:pPr>
      <w:r>
        <w:t>b)</w:t>
        <w:tab/>
        <w:t>Por favor, mide a resistencia que pasa por ese cable</w:t>
      </w:r>
    </w:p>
    <w:p>
      <w:pPr>
        <w:pStyle w:val="Choice"/>
      </w:pPr>
      <w:r>
        <w:t>c)</w:t>
        <w:tab/>
        <w:t>Por favor, mide a intensidade que pasa por ese cable</w:t>
      </w:r>
    </w:p>
    <w:p>
      <w:pPr>
        <w:pStyle w:val="Choice"/>
      </w:pPr>
      <w:r>
        <w:t>d)</w:t>
        <w:tab/>
        <w:t>Por favor, mide a potencia que pasa por ese cable</w:t>
      </w:r>
    </w:p>
    <w:p>
      <w:pPr>
        <w:pStyle w:val="ListNumber"/>
      </w:pPr>
      <w:r>
        <w:t>Que é a Intensidade dunha corrente?</w:t>
      </w:r>
    </w:p>
    <w:p>
      <w:pPr>
        <w:pStyle w:val="Choice"/>
      </w:pPr>
      <w:r>
        <w:t>a)</w:t>
        <w:tab/>
        <w:t>A cantidade de electróns que pasan por un punto nun tempo determinado</w:t>
      </w:r>
    </w:p>
    <w:p>
      <w:pPr>
        <w:pStyle w:val="Choice"/>
      </w:pPr>
      <w:r>
        <w:t>b)</w:t>
        <w:tab/>
        <w:t>A enerxía producida polos electróns ao atravesar un compoñente determinado</w:t>
      </w:r>
    </w:p>
    <w:p>
      <w:pPr>
        <w:pStyle w:val="Choice"/>
      </w:pPr>
      <w:r>
        <w:t>c)</w:t>
        <w:tab/>
        <w:t>A oposición que presenta un material a ser atravesado polos electróns</w:t>
      </w:r>
    </w:p>
    <w:p>
      <w:pPr>
        <w:pStyle w:val="Choice"/>
      </w:pPr>
      <w:r>
        <w:t>d)</w:t>
        <w:tab/>
        <w:t>A enerxía desa corrente</w:t>
      </w:r>
    </w:p>
    <w:p>
      <w:pPr>
        <w:pStyle w:val="ListNumber"/>
      </w:pPr>
      <w:r>
        <w:t>Si por un circuíto pasan 5 000 000 electrones en 1 segundo, que intensidad estará pasando?</w:t>
      </w:r>
    </w:p>
    <w:p>
      <w:pPr>
        <w:pStyle w:val="Choice"/>
      </w:pPr>
      <w:r>
        <w:t>a)</w:t>
        <w:tab/>
        <w:t>Muchísimos amperios</w:t>
      </w:r>
    </w:p>
    <w:p>
      <w:pPr>
        <w:pStyle w:val="Choice"/>
      </w:pPr>
      <w:r>
        <w:t>b)</w:t>
        <w:tab/>
        <w:t>Mucho menos de un amperio</w:t>
      </w:r>
    </w:p>
    <w:p>
      <w:pPr>
        <w:pStyle w:val="Choice"/>
      </w:pPr>
      <w:r>
        <w:t>c)</w:t>
        <w:tab/>
        <w:t>Pocos amperios</w:t>
      </w:r>
    </w:p>
    <w:p>
      <w:pPr>
        <w:pStyle w:val="Choice"/>
      </w:pPr>
      <w:r>
        <w:t>d)</w:t>
        <w:tab/>
        <w:t>Un amperio</w:t>
      </w:r>
    </w:p>
    <w:p>
      <w:pPr>
        <w:pStyle w:val="ListNumber"/>
      </w:pPr>
      <w:r>
        <w:t>Si por un circuíto pasa un amperio, cantos electróns estarán a circular por el?</w:t>
      </w:r>
    </w:p>
    <w:p>
      <w:pPr>
        <w:pStyle w:val="Choice"/>
      </w:pPr>
      <w:r>
        <w:t>a)</w:t>
        <w:tab/>
        <w:t>Millóns</w:t>
      </w:r>
    </w:p>
    <w:p>
      <w:pPr>
        <w:pStyle w:val="Choice"/>
      </w:pPr>
      <w:r>
        <w:t>b)</w:t>
        <w:tab/>
        <w:t>Miles</w:t>
      </w:r>
    </w:p>
    <w:p>
      <w:pPr>
        <w:pStyle w:val="Choice"/>
      </w:pPr>
      <w:r>
        <w:t>c)</w:t>
        <w:tab/>
        <w:t>Trillóns cada segundo</w:t>
      </w:r>
    </w:p>
    <w:p>
      <w:pPr>
        <w:pStyle w:val="Choice"/>
      </w:pPr>
      <w:r>
        <w:t>d)</w:t>
        <w:tab/>
        <w:t>Trillóns</w:t>
      </w:r>
    </w:p>
    <w:p>
      <w:pPr>
        <w:pStyle w:val="ListNumber"/>
      </w:pPr>
      <w:r>
        <w:t>Que é a Resistencia dun elemento</w:t>
      </w:r>
    </w:p>
    <w:p>
      <w:pPr>
        <w:pStyle w:val="Choice"/>
      </w:pPr>
      <w:r>
        <w:t>a)</w:t>
        <w:tab/>
        <w:t>A cantidade de calor que xera un compoñente ao ser atravesado pola corrente eléctrica</w:t>
      </w:r>
    </w:p>
    <w:p>
      <w:pPr>
        <w:pStyle w:val="Choice"/>
      </w:pPr>
      <w:r>
        <w:t>b)</w:t>
        <w:tab/>
        <w:t>Un indicador da facilidade coa que a corrente atravesa un corpo</w:t>
      </w:r>
    </w:p>
    <w:p>
      <w:pPr>
        <w:pStyle w:val="Choice"/>
      </w:pPr>
      <w:r>
        <w:t>c)</w:t>
        <w:tab/>
        <w:t>A enerxía eléctrica que perde un compoñente nun circuíto, ao ser atravesado por unha corrente</w:t>
      </w:r>
    </w:p>
    <w:p>
      <w:pPr>
        <w:pStyle w:val="Choice"/>
      </w:pPr>
      <w:r>
        <w:t>d)</w:t>
        <w:tab/>
        <w:t>A oposición que presenta un corpo a ser atravesado polos electróns</w:t>
      </w:r>
    </w:p>
    <w:p>
      <w:pPr>
        <w:pStyle w:val="ListNumber"/>
      </w:pPr>
      <w:r>
        <w:t>Cal destas é unha expresión CORRECTA da Lei de Ohm?</w:t>
      </w:r>
    </w:p>
    <w:p>
      <w:pPr>
        <w:pStyle w:val="Choice"/>
      </w:pPr>
      <w:r>
        <w:t>a)</w:t>
        <w:tab/>
        <w:t>R=I/V</w:t>
      </w:r>
    </w:p>
    <w:p>
      <w:pPr>
        <w:pStyle w:val="Choice"/>
      </w:pPr>
      <w:r>
        <w:t>b)</w:t>
        <w:tab/>
        <w:t>R=V·I</w:t>
      </w:r>
    </w:p>
    <w:p>
      <w:pPr>
        <w:pStyle w:val="Choice"/>
      </w:pPr>
      <w:r>
        <w:t>c)</w:t>
        <w:tab/>
        <w:t>R.V=I</w:t>
      </w:r>
    </w:p>
    <w:p>
      <w:pPr>
        <w:pStyle w:val="Choice"/>
      </w:pPr>
      <w:r>
        <w:t>d)</w:t>
        <w:tab/>
        <w:t>R=V/I</w:t>
      </w:r>
    </w:p>
    <w:p>
      <w:pPr>
        <w:pStyle w:val="ListNumber"/>
      </w:pPr>
      <w:r>
        <w:t>Cal das seguintes sería unha expresión incorrecta da lei de Ohm?</w:t>
      </w:r>
    </w:p>
    <w:p>
      <w:pPr>
        <w:pStyle w:val="Choice"/>
      </w:pPr>
      <w:r>
        <w:t>a)</w:t>
        <w:tab/>
        <w:t>I.R=V</w:t>
      </w:r>
    </w:p>
    <w:p>
      <w:pPr>
        <w:pStyle w:val="Choice"/>
      </w:pPr>
      <w:r>
        <w:t>b)</w:t>
        <w:tab/>
        <w:t>I=V/R</w:t>
      </w:r>
    </w:p>
    <w:p>
      <w:pPr>
        <w:pStyle w:val="Choice"/>
      </w:pPr>
      <w:r>
        <w:t>c)</w:t>
        <w:tab/>
        <w:t>R=I.V</w:t>
      </w:r>
    </w:p>
    <w:p>
      <w:pPr>
        <w:pStyle w:val="Choice"/>
      </w:pPr>
      <w:r>
        <w:t>d)</w:t>
        <w:tab/>
        <w:t>R=V/I</w:t>
      </w:r>
    </w:p>
    <w:p>
      <w:pPr>
        <w:pStyle w:val="ListNumber"/>
      </w:pPr>
      <w:r>
        <w:t>Tes un circuíto conectado a unha voltaxe de  20 V polo que ves que pasa unha corrente de 10 A. Cal é a resistencia que ten ese circuíto?</w:t>
      </w:r>
    </w:p>
    <w:p>
      <w:pPr>
        <w:pStyle w:val="Choice"/>
      </w:pPr>
      <w:r>
        <w:t>a)</w:t>
        <w:tab/>
        <w:t>0,5Ω</w:t>
      </w:r>
    </w:p>
    <w:p>
      <w:pPr>
        <w:pStyle w:val="Choice"/>
      </w:pPr>
      <w:r>
        <w:t>b)</w:t>
        <w:tab/>
        <w:t>200Ω</w:t>
      </w:r>
    </w:p>
    <w:p>
      <w:pPr>
        <w:pStyle w:val="Choice"/>
      </w:pPr>
      <w:r>
        <w:t>c)</w:t>
        <w:tab/>
        <w:t>2Ω</w:t>
      </w:r>
    </w:p>
    <w:p>
      <w:pPr>
        <w:pStyle w:val="Choice"/>
      </w:pPr>
      <w:r>
        <w:t>d)</w:t>
        <w:tab/>
        <w:t>1Ω</w:t>
      </w:r>
    </w:p>
    <w:p>
      <w:pPr>
        <w:pStyle w:val="ListNumber"/>
      </w:pPr>
      <w:r>
        <w:t>Conecto unha resistencia de 100 Ω nun circuíto cunha pila de 9 V. Que intensidade circula?</w:t>
      </w:r>
    </w:p>
    <w:p>
      <w:pPr>
        <w:pStyle w:val="Choice"/>
      </w:pPr>
      <w:r>
        <w:t>a)</w:t>
        <w:tab/>
        <w:t>11,11 A</w:t>
      </w:r>
    </w:p>
    <w:p>
      <w:pPr>
        <w:pStyle w:val="Choice"/>
      </w:pPr>
      <w:r>
        <w:t>b)</w:t>
        <w:tab/>
        <w:t>0,9 A</w:t>
      </w:r>
    </w:p>
    <w:p>
      <w:pPr>
        <w:pStyle w:val="Choice"/>
      </w:pPr>
      <w:r>
        <w:t>c)</w:t>
        <w:tab/>
        <w:t>900 A</w:t>
      </w:r>
    </w:p>
    <w:p>
      <w:pPr>
        <w:pStyle w:val="Choice"/>
      </w:pPr>
      <w:r>
        <w:t>d)</w:t>
        <w:tab/>
        <w:t>0,09 A</w:t>
      </w:r>
    </w:p>
    <w:p>
      <w:pPr>
        <w:pStyle w:val="ListNumber"/>
      </w:pPr>
      <w:r>
        <w:t>Tes un circuíto dunha resistencia de 4 ohmnios conectado a unha pila de 8V. Que intensidade circulará?</w:t>
      </w:r>
    </w:p>
    <w:p>
      <w:pPr>
        <w:pStyle w:val="Choice"/>
      </w:pPr>
      <w:r>
        <w:t>a)</w:t>
        <w:tab/>
        <w:t>0,5 A</w:t>
      </w:r>
    </w:p>
    <w:p>
      <w:pPr>
        <w:pStyle w:val="Choice"/>
      </w:pPr>
      <w:r>
        <w:t>b)</w:t>
        <w:tab/>
        <w:t>32 A</w:t>
      </w:r>
    </w:p>
    <w:p>
      <w:pPr>
        <w:pStyle w:val="Choice"/>
      </w:pPr>
      <w:r>
        <w:t>c)</w:t>
        <w:tab/>
        <w:t>2 A</w:t>
      </w:r>
    </w:p>
    <w:p>
      <w:pPr>
        <w:pStyle w:val="Choice"/>
      </w:pPr>
      <w:r>
        <w:t>d)</w:t>
        <w:tab/>
        <w:t>12 A</w:t>
      </w:r>
    </w:p>
    <w:p>
      <w:pPr>
        <w:pStyle w:val="ListNumber"/>
      </w:pPr>
      <w:r>
        <w:t>Comprobo que a intensidade que circula por un circuíto é de 2 A e vexo que está alimentado a 6V. Que resistencia hai no circuíto?</w:t>
      </w:r>
    </w:p>
    <w:p>
      <w:pPr>
        <w:pStyle w:val="Choice"/>
      </w:pPr>
      <w:r>
        <w:t>a)</w:t>
        <w:tab/>
        <w:t>2/6Ω</w:t>
      </w:r>
    </w:p>
    <w:p>
      <w:pPr>
        <w:pStyle w:val="Choice"/>
      </w:pPr>
      <w:r>
        <w:t>b)</w:t>
        <w:tab/>
        <w:t>3Ω</w:t>
      </w:r>
    </w:p>
    <w:p>
      <w:pPr>
        <w:pStyle w:val="Choice"/>
      </w:pPr>
      <w:r>
        <w:t>c)</w:t>
        <w:tab/>
        <w:t>12Ω</w:t>
      </w:r>
    </w:p>
    <w:p>
      <w:pPr>
        <w:pStyle w:val="Choice"/>
      </w:pPr>
      <w:r>
        <w:t>d)</w:t>
        <w:tab/>
        <w:t>0,33Ω</w:t>
      </w:r>
    </w:p>
    <w:p>
      <w:pPr>
        <w:pStyle w:val="ListNumber"/>
      </w:pPr>
      <w:r>
        <w:t>Tes un circuíto de resistencia de 3 ohmnios polo que pasa unha intensidade de 9A. A que voltaxe estará conectado ese circuíto?</w:t>
      </w:r>
    </w:p>
    <w:p>
      <w:pPr>
        <w:pStyle w:val="Choice"/>
      </w:pPr>
      <w:r>
        <w:t>a)</w:t>
        <w:tab/>
        <w:t>3 V</w:t>
      </w:r>
    </w:p>
    <w:p>
      <w:pPr>
        <w:pStyle w:val="Choice"/>
      </w:pPr>
      <w:r>
        <w:t>b)</w:t>
        <w:tab/>
        <w:t>0,33 V</w:t>
      </w:r>
    </w:p>
    <w:p>
      <w:pPr>
        <w:pStyle w:val="Choice"/>
      </w:pPr>
      <w:r>
        <w:t>c)</w:t>
        <w:tab/>
        <w:t>27 V</w:t>
      </w:r>
    </w:p>
    <w:p>
      <w:pPr>
        <w:pStyle w:val="Choice"/>
      </w:pPr>
      <w:r>
        <w:t>d)</w:t>
        <w:tab/>
        <w:t>12 V</w:t>
      </w:r>
    </w:p>
    <w:p>
      <w:pPr>
        <w:pStyle w:val="ListNumber"/>
      </w:pPr>
      <w:r>
        <w:t>Nun circuíto cunha resistencia de 100 Ω comprobo que a intensidade é de 0,5 A. Cal é a voltaxe?</w:t>
      </w:r>
    </w:p>
    <w:p>
      <w:pPr>
        <w:pStyle w:val="Choice"/>
      </w:pPr>
      <w:r>
        <w:t>a)</w:t>
        <w:tab/>
        <w:t>200V</w:t>
      </w:r>
    </w:p>
    <w:p>
      <w:pPr>
        <w:pStyle w:val="Choice"/>
      </w:pPr>
      <w:r>
        <w:t>b)</w:t>
        <w:tab/>
        <w:t>5V</w:t>
      </w:r>
    </w:p>
    <w:p>
      <w:pPr>
        <w:pStyle w:val="Choice"/>
      </w:pPr>
      <w:r>
        <w:t>c)</w:t>
        <w:tab/>
        <w:t>50V</w:t>
      </w:r>
    </w:p>
    <w:p>
      <w:pPr>
        <w:pStyle w:val="Choice"/>
      </w:pPr>
      <w:r>
        <w:t>d)</w:t>
        <w:tab/>
        <w:t>0,005V</w:t>
      </w:r>
    </w:p>
    <w:p>
      <w:pPr>
        <w:pStyle w:val="ListNumber"/>
      </w:pPr>
      <w:r>
        <w:t>Tes un circuíto cunha voltaxe determinada conectada a unha resistencia. Substitúes esa resistencia por unha de maior valor, que vai pasar no circuíto?</w:t>
      </w:r>
    </w:p>
    <w:p>
      <w:pPr>
        <w:pStyle w:val="Choice"/>
      </w:pPr>
      <w:r>
        <w:t>a)</w:t>
        <w:tab/>
        <w:t>A cantidade de electróns que van pasar pola resistencia cada unidade de tempo, será menor</w:t>
      </w:r>
    </w:p>
    <w:p>
      <w:pPr>
        <w:pStyle w:val="Choice"/>
      </w:pPr>
      <w:r>
        <w:t>b)</w:t>
        <w:tab/>
        <w:t>A cantidade de electróns que van pasar pola resistencia cada unidade de tempo, aumentará</w:t>
      </w:r>
    </w:p>
    <w:p>
      <w:pPr>
        <w:pStyle w:val="Choice"/>
      </w:pPr>
      <w:r>
        <w:t>c)</w:t>
        <w:tab/>
        <w:t>A intensidade que pasa pola resistencia será maior</w:t>
      </w:r>
    </w:p>
    <w:p>
      <w:pPr>
        <w:pStyle w:val="Choice"/>
      </w:pPr>
      <w:r>
        <w:t>d)</w:t>
        <w:tab/>
        <w:t>A cantidade de electróns que van pasar pola resistencia cada unidade de tempo non se verá afectada</w:t>
      </w:r>
    </w:p>
    <w:p>
      <w:pPr>
        <w:pStyle w:val="ListNumber"/>
      </w:pPr>
      <w:r>
        <w:t>Tes un circuíto cunha voltaxe determinada conectada a unha resistencia. Substitúes esa resistencia por unha de menor valor, que vai pasar?</w:t>
      </w:r>
    </w:p>
    <w:p>
      <w:pPr>
        <w:pStyle w:val="Choice"/>
      </w:pPr>
      <w:r>
        <w:t>a)</w:t>
        <w:tab/>
        <w:t>A intensidade que pasa pola resistencia será máis pequena</w:t>
      </w:r>
    </w:p>
    <w:p>
      <w:pPr>
        <w:pStyle w:val="Choice"/>
      </w:pPr>
      <w:r>
        <w:t>b)</w:t>
        <w:tab/>
        <w:t>A cantidade de electróns que van pasar pola resistencia cada unidade de tempo, diminuirá</w:t>
      </w:r>
    </w:p>
    <w:p>
      <w:pPr>
        <w:pStyle w:val="Choice"/>
      </w:pPr>
      <w:r>
        <w:t>c)</w:t>
        <w:tab/>
        <w:t>A cantidade de electróns que van pasar pola resistencia cada unidade de tempo, aumentará</w:t>
      </w:r>
    </w:p>
    <w:p>
      <w:pPr>
        <w:pStyle w:val="Choice"/>
      </w:pPr>
      <w:r>
        <w:t>d)</w:t>
        <w:tab/>
        <w:t>A cantidade de electróns que van pasar pola resistencia cada unidade de tempo non se verá afectada</w:t>
      </w:r>
    </w:p>
    <w:p>
      <w:pPr>
        <w:pStyle w:val="ListNumber"/>
      </w:pPr>
      <w:r>
        <w:t>Estás medindo a intensidade que pasa por unha resistencia que non varía.  Nun intre determinado, observas que o valor da intensidade reduce á metade. Que terá pasado?</w:t>
      </w:r>
    </w:p>
    <w:p>
      <w:pPr>
        <w:pStyle w:val="Choice"/>
      </w:pPr>
      <w:r>
        <w:t>a)</w:t>
        <w:tab/>
        <w:t>Non se pode saber sen coñecer a voltaxe á que está conectado o circuíto</w:t>
      </w:r>
    </w:p>
    <w:p>
      <w:pPr>
        <w:pStyle w:val="Choice"/>
      </w:pPr>
      <w:r>
        <w:t>b)</w:t>
        <w:tab/>
        <w:t>A cantidade de electróns que pasan polo circuíto está a aumentar por algún motivo</w:t>
      </w:r>
    </w:p>
    <w:p>
      <w:pPr>
        <w:pStyle w:val="Choice"/>
      </w:pPr>
      <w:r>
        <w:t>c)</w:t>
        <w:tab/>
        <w:t>A voltaxe do circuíto reduciuse, tamén, á metade</w:t>
      </w:r>
    </w:p>
    <w:p>
      <w:pPr>
        <w:pStyle w:val="Choice"/>
      </w:pPr>
      <w:r>
        <w:t>d)</w:t>
        <w:tab/>
        <w:t>A voltaxe do circuíto duplicouse</w:t>
      </w:r>
    </w:p>
    <w:p>
      <w:pPr>
        <w:pStyle w:val="ListNumber"/>
      </w:pPr>
      <w:r>
        <w:t>Estás a medir a intensidade que pasa por unha resistencia que non varía.  Nun intre determinado, observas que o valor da intensidade se duplica. Que terá pasado?</w:t>
      </w:r>
    </w:p>
    <w:p>
      <w:pPr>
        <w:pStyle w:val="Choice"/>
      </w:pPr>
      <w:r>
        <w:t>a)</w:t>
        <w:tab/>
        <w:t>A voltaxe do circuíto reduciuse a metade</w:t>
      </w:r>
    </w:p>
    <w:p>
      <w:pPr>
        <w:pStyle w:val="Choice"/>
      </w:pPr>
      <w:r>
        <w:t>b)</w:t>
        <w:tab/>
        <w:t>Non se pode saber sen coñecer a voltaxe á que está conectado o circuíto</w:t>
      </w:r>
    </w:p>
    <w:p>
      <w:pPr>
        <w:pStyle w:val="Choice"/>
      </w:pPr>
      <w:r>
        <w:t>c)</w:t>
        <w:tab/>
        <w:t>A cantidade de electróns que pasan polo circuíto está a reducirse por algún motivo</w:t>
      </w:r>
    </w:p>
    <w:p>
      <w:pPr>
        <w:pStyle w:val="Choice"/>
      </w:pPr>
      <w:r>
        <w:t>d)</w:t>
        <w:tab/>
        <w:t>A voltaxe do circuíto se duplicou tamén</w:t>
      </w:r>
    </w:p>
    <w:p>
      <w:pPr>
        <w:pStyle w:val="ListNumber"/>
      </w:pPr>
      <w:r>
        <w:t>Que potencia eléctrica xerará un compoñente que funcione a 3 V e 2 A?</w:t>
      </w:r>
    </w:p>
    <w:p>
      <w:pPr>
        <w:pStyle w:val="Choice"/>
      </w:pPr>
      <w:r>
        <w:t>a)</w:t>
        <w:tab/>
        <w:t>1,5W</w:t>
      </w:r>
    </w:p>
    <w:p>
      <w:pPr>
        <w:pStyle w:val="Choice"/>
      </w:pPr>
      <w:r>
        <w:t>b)</w:t>
        <w:tab/>
        <w:t>6W</w:t>
      </w:r>
    </w:p>
    <w:p>
      <w:pPr>
        <w:pStyle w:val="Choice"/>
      </w:pPr>
      <w:r>
        <w:t>c)</w:t>
        <w:tab/>
        <w:t>5W</w:t>
      </w:r>
    </w:p>
    <w:p>
      <w:pPr>
        <w:pStyle w:val="Choice"/>
      </w:pPr>
      <w:r>
        <w:t>d)</w:t>
        <w:tab/>
        <w:t>0,67W</w:t>
      </w:r>
    </w:p>
    <w:p>
      <w:pPr>
        <w:pStyle w:val="ListNumber"/>
      </w:pPr>
      <w:r>
        <w:t>Que calor nos dará un circuíto durante 10 segundos, se a voltaxe é de 9 V e a intensidade de 2A?</w:t>
      </w:r>
    </w:p>
    <w:p>
      <w:pPr>
        <w:pStyle w:val="Choice"/>
      </w:pPr>
      <w:r>
        <w:t>a)</w:t>
        <w:tab/>
        <w:t>1,8 J</w:t>
      </w:r>
    </w:p>
    <w:p>
      <w:pPr>
        <w:pStyle w:val="Choice"/>
      </w:pPr>
      <w:r>
        <w:t>b)</w:t>
        <w:tab/>
        <w:t>180 J</w:t>
      </w:r>
    </w:p>
    <w:p>
      <w:pPr>
        <w:pStyle w:val="Choice"/>
      </w:pPr>
      <w:r>
        <w:t>c)</w:t>
        <w:tab/>
        <w:t>45 J</w:t>
      </w:r>
    </w:p>
    <w:p>
      <w:pPr>
        <w:pStyle w:val="Choice"/>
      </w:pPr>
      <w:r>
        <w:t>d)</w:t>
        <w:tab/>
        <w:t>4,5 J</w:t>
      </w:r>
    </w:p>
    <w:p>
      <w:pPr>
        <w:pStyle w:val="ListNumber"/>
      </w:pPr>
      <w:r>
        <w:t>Un circuíto que consume unha potencia de 10 W funciona durante 5 segundos. Que enerxía consumiu nese tempo?</w:t>
      </w:r>
    </w:p>
    <w:p>
      <w:pPr>
        <w:pStyle w:val="Choice"/>
      </w:pPr>
      <w:r>
        <w:t>a)</w:t>
        <w:tab/>
        <w:t>10 J</w:t>
      </w:r>
    </w:p>
    <w:p>
      <w:pPr>
        <w:pStyle w:val="Choice"/>
      </w:pPr>
      <w:r>
        <w:t>b)</w:t>
        <w:tab/>
        <w:t>0,5 J</w:t>
      </w:r>
    </w:p>
    <w:p>
      <w:pPr>
        <w:pStyle w:val="Choice"/>
      </w:pPr>
      <w:r>
        <w:t>c)</w:t>
        <w:tab/>
        <w:t>2 J</w:t>
      </w:r>
    </w:p>
    <w:p>
      <w:pPr>
        <w:pStyle w:val="Choice"/>
      </w:pPr>
      <w:r>
        <w:t>d)</w:t>
        <w:tab/>
        <w:t>50 J</w:t>
      </w:r>
    </w:p>
    <w:p>
      <w:pPr>
        <w:pStyle w:val="ListNumber"/>
      </w:pPr>
      <w:r>
        <w:t>Cal é a carga dun átomo no seu estado natural?</w:t>
      </w:r>
    </w:p>
    <w:p>
      <w:pPr>
        <w:pStyle w:val="Choice"/>
      </w:pPr>
      <w:r>
        <w:t>a)</w:t>
        <w:tab/>
        <w:t>negativa</w:t>
      </w:r>
    </w:p>
    <w:p>
      <w:pPr>
        <w:pStyle w:val="Choice"/>
      </w:pPr>
      <w:r>
        <w:t>b)</w:t>
        <w:tab/>
        <w:t>depende do átomo</w:t>
      </w:r>
    </w:p>
    <w:p>
      <w:pPr>
        <w:pStyle w:val="Choice"/>
      </w:pPr>
      <w:r>
        <w:t>c)</w:t>
        <w:tab/>
        <w:t>positiva</w:t>
      </w:r>
    </w:p>
    <w:p>
      <w:pPr>
        <w:pStyle w:val="Choice"/>
      </w:pPr>
      <w:r>
        <w:t>d)</w:t>
        <w:tab/>
        <w:t xml:space="preserve"> neutra</w:t>
      </w:r>
    </w:p>
    <w:p>
      <w:pPr>
        <w:pStyle w:val="ListNumber"/>
      </w:pPr>
      <w:r>
        <w:t>Cal é a unidade elemental de Voltaxe?</w:t>
      </w:r>
    </w:p>
    <w:p>
      <w:pPr>
        <w:pStyle w:val="Choice"/>
      </w:pPr>
      <w:r>
        <w:t>a)</w:t>
        <w:tab/>
        <w:t>O Voltio (V)</w:t>
      </w:r>
    </w:p>
    <w:p>
      <w:pPr>
        <w:pStyle w:val="Choice"/>
      </w:pPr>
      <w:r>
        <w:t>b)</w:t>
        <w:tab/>
        <w:t>O Vatio (W)</w:t>
      </w:r>
    </w:p>
    <w:p>
      <w:pPr>
        <w:pStyle w:val="Choice"/>
      </w:pPr>
      <w:r>
        <w:t>c)</w:t>
        <w:tab/>
        <w:t>O Amperio (A)</w:t>
      </w:r>
    </w:p>
    <w:p>
      <w:pPr>
        <w:pStyle w:val="Choice"/>
      </w:pPr>
      <w:r>
        <w:t>d)</w:t>
        <w:tab/>
        <w:t>O Ohmnio (Ω)</w:t>
      </w:r>
    </w:p>
    <w:p>
      <w:pPr>
        <w:pStyle w:val="ListNumber"/>
      </w:pPr>
      <w:r>
        <w:t>Cal é a unidade elemental de Intensidade?</w:t>
      </w:r>
    </w:p>
    <w:p>
      <w:pPr>
        <w:pStyle w:val="Choice"/>
      </w:pPr>
      <w:r>
        <w:t>a)</w:t>
        <w:tab/>
        <w:t>O Voltio (V)</w:t>
      </w:r>
    </w:p>
    <w:p>
      <w:pPr>
        <w:pStyle w:val="Choice"/>
      </w:pPr>
      <w:r>
        <w:t>b)</w:t>
        <w:tab/>
        <w:t>O Amperio (A)</w:t>
      </w:r>
    </w:p>
    <w:p>
      <w:pPr>
        <w:pStyle w:val="Choice"/>
      </w:pPr>
      <w:r>
        <w:t>c)</w:t>
        <w:tab/>
        <w:t>O Vatio (W)</w:t>
      </w:r>
    </w:p>
    <w:p>
      <w:pPr>
        <w:pStyle w:val="Choice"/>
      </w:pPr>
      <w:r>
        <w:t>d)</w:t>
        <w:tab/>
        <w:t>O Ohmnio (Ω)</w:t>
      </w:r>
    </w:p>
    <w:p>
      <w:pPr>
        <w:pStyle w:val="ListNumber"/>
      </w:pPr>
      <w:r>
        <w:t>Cal é a unidade elemental de Resistencia?</w:t>
      </w:r>
    </w:p>
    <w:p>
      <w:pPr>
        <w:pStyle w:val="Choice"/>
      </w:pPr>
      <w:r>
        <w:t>a)</w:t>
        <w:tab/>
        <w:t>O Voltio (V)</w:t>
      </w:r>
    </w:p>
    <w:p>
      <w:pPr>
        <w:pStyle w:val="Choice"/>
      </w:pPr>
      <w:r>
        <w:t>b)</w:t>
        <w:tab/>
        <w:t>O Amperio (A)</w:t>
      </w:r>
    </w:p>
    <w:p>
      <w:pPr>
        <w:pStyle w:val="Choice"/>
      </w:pPr>
      <w:r>
        <w:t>c)</w:t>
        <w:tab/>
        <w:t>O Ohmnio (Ω)</w:t>
      </w:r>
    </w:p>
    <w:p>
      <w:pPr>
        <w:pStyle w:val="Choice"/>
      </w:pPr>
      <w:r>
        <w:t>d)</w:t>
        <w:tab/>
        <w:t>O Vatio (W)</w:t>
      </w:r>
    </w:p>
    <w:p>
      <w:pPr>
        <w:pStyle w:val="ListNumber"/>
      </w:pPr>
      <w:r>
        <w:t>Cal é a unidade elemental de Potencia?</w:t>
      </w:r>
    </w:p>
    <w:p>
      <w:pPr>
        <w:pStyle w:val="Choice"/>
      </w:pPr>
      <w:r>
        <w:t>a)</w:t>
        <w:tab/>
        <w:t>O Vatio (W)</w:t>
      </w:r>
    </w:p>
    <w:p>
      <w:pPr>
        <w:pStyle w:val="Choice"/>
      </w:pPr>
      <w:r>
        <w:t>b)</w:t>
        <w:tab/>
        <w:t>O Voltio (V)</w:t>
      </w:r>
    </w:p>
    <w:p>
      <w:pPr>
        <w:pStyle w:val="Choice"/>
      </w:pPr>
      <w:r>
        <w:t>c)</w:t>
        <w:tab/>
        <w:t>O Ohmnio (Ω)</w:t>
      </w:r>
    </w:p>
    <w:p>
      <w:pPr>
        <w:pStyle w:val="Choice"/>
      </w:pPr>
      <w:r>
        <w:t>d)</w:t>
        <w:tab/>
        <w:t>O Amperio (A)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