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Bloque de preguntas: electric_es_serie_paralelo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83061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830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83061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830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83061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830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83061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6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830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7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8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9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83061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0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830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1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2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3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83061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4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830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5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6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7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83061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8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830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9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0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1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83061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2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830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3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4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5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83061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6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830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7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8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9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83061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40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830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En paralelo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