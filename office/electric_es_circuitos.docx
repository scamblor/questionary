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electric_es_circuitos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habrá cables</w:t>
      </w:r>
    </w:p>
    <w:p>
      <w:pPr>
        <w:pStyle w:val="Choice"/>
      </w:pPr>
      <w:r>
        <w:t>b)</w:t>
        <w:tab/>
        <w:t>Siempre tiene que haber un generador</w:t>
      </w:r>
    </w:p>
    <w:p>
      <w:pPr>
        <w:pStyle w:val="Choice"/>
      </w:pPr>
      <w:r>
        <w:t>c)</w:t>
        <w:tab/>
        <w:t>Siempre habrá una corriente eléctrica</w:t>
      </w:r>
    </w:p>
    <w:p>
      <w:pPr>
        <w:pStyle w:val="Choice"/>
      </w:pPr>
      <w:r>
        <w:t>d)</w:t>
        <w:tab/>
        <w:t>Siempre tiene que haber un receptor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aparatos eléctricos y elementos de control</w:t>
      </w:r>
    </w:p>
    <w:p>
      <w:pPr>
        <w:pStyle w:val="Choice"/>
      </w:pPr>
      <w:r>
        <w:t>b)</w:t>
        <w:tab/>
        <w:t>Generadores, conductores, receptores y elementos de control</w:t>
      </w:r>
    </w:p>
    <w:p>
      <w:pPr>
        <w:pStyle w:val="Choice"/>
      </w:pPr>
      <w:r>
        <w:t>c)</w:t>
        <w:tab/>
        <w:t>Pilas, cables, resistencias y interruptores</w:t>
      </w:r>
    </w:p>
    <w:p>
      <w:pPr>
        <w:pStyle w:val="Choice"/>
      </w:pPr>
      <w:r>
        <w:t>d)</w:t>
        <w:tab/>
        <w:t>Generadores, cables, interruptores y conmutadores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Receptores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Generadores</w:t>
      </w:r>
    </w:p>
    <w:p>
      <w:pPr>
        <w:pStyle w:val="Choice"/>
      </w:pPr>
      <w:r>
        <w:t>b)</w:t>
        <w:tab/>
        <w:t>Receptores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Transformadores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</w:t>
      </w:r>
    </w:p>
    <w:p>
      <w:pPr>
        <w:pStyle w:val="Choice"/>
      </w:pPr>
      <w:r>
        <w:t>b)</w:t>
        <w:tab/>
        <w:t>Elementos de control</w:t>
      </w:r>
    </w:p>
    <w:p>
      <w:pPr>
        <w:pStyle w:val="Choice"/>
      </w:pPr>
      <w:r>
        <w:t>c)</w:t>
        <w:tab/>
        <w:t>Receptores</w:t>
      </w:r>
    </w:p>
    <w:p>
      <w:pPr>
        <w:pStyle w:val="Choice"/>
      </w:pPr>
      <w:r>
        <w:t>d)</w:t>
        <w:tab/>
        <w:t>Generadores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Batería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Toma de red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Cable</w:t>
      </w:r>
    </w:p>
    <w:p>
      <w:pPr>
        <w:pStyle w:val="Choice"/>
      </w:pPr>
      <w:r>
        <w:t>b)</w:t>
        <w:tab/>
        <w:t>Aluminio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¿Cuál no sería un receptor?</w:t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Lámpara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905084" cy="444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Se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084" cy="444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Paralelo</w:t>
      </w:r>
    </w:p>
    <w:p>
      <w:pPr>
        <w:pStyle w:val="Choice"/>
      </w:pPr>
      <w:r>
        <w:t>b)</w:t>
        <w:tab/>
        <w:t>Serie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Línea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38644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Parale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64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Lateral</w:t>
      </w:r>
    </w:p>
    <w:p>
      <w:pPr>
        <w:pStyle w:val="Choice"/>
      </w:pPr>
      <w:r>
        <w:t>b)</w:t>
        <w:tab/>
        <w:t>Mixto</w:t>
      </w:r>
    </w:p>
    <w:p>
      <w:pPr>
        <w:pStyle w:val="Choice"/>
      </w:pPr>
      <w:r>
        <w:t>c)</w:t>
        <w:tab/>
        <w:t>Paralelo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38644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esisMix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644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Mixto</w:t>
      </w:r>
    </w:p>
    <w:p>
      <w:pPr>
        <w:pStyle w:val="Choice"/>
      </w:pPr>
      <w:r>
        <w:t>b)</w:t>
        <w:tab/>
        <w:t>Compuesto</w:t>
      </w:r>
    </w:p>
    <w:p>
      <w:pPr>
        <w:pStyle w:val="Choice"/>
      </w:pPr>
      <w:r>
        <w:t>c)</w:t>
        <w:tab/>
        <w:t>Serie</w:t>
      </w:r>
    </w:p>
    <w:p>
      <w:pPr>
        <w:pStyle w:val="Choice"/>
      </w:pPr>
      <w:r>
        <w:t>d)</w:t>
        <w:tab/>
        <w:t>Paralelo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circSimp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Los dos ledes encienden al presionar el interruptor, pero el 1 un instante antes</w:t>
      </w:r>
    </w:p>
    <w:p>
      <w:pPr>
        <w:pStyle w:val="Choice"/>
      </w:pPr>
      <w:r>
        <w:t>c)</w:t>
        <w:tab/>
        <w:t>En el circuito 2, el led enciende aunque no cerremos el interruptor</w:t>
      </w:r>
    </w:p>
    <w:p>
      <w:pPr>
        <w:pStyle w:val="Choice"/>
      </w:pPr>
      <w:r>
        <w:t>d)</w:t>
        <w:tab/>
        <w:t>Los dos ledes encienden al presionar el interruptor, pero el 2 un instante antes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receptoresSer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circula por los dos ledes es la misma</w:t>
      </w:r>
    </w:p>
    <w:p>
      <w:pPr>
        <w:pStyle w:val="Choice"/>
      </w:pPr>
      <w:r>
        <w:t>b)</w:t>
        <w:tab/>
        <w:t>El led 'a' encenderá un instante antes que el 'b'</w:t>
      </w:r>
    </w:p>
    <w:p>
      <w:pPr>
        <w:pStyle w:val="Choice"/>
      </w:pPr>
      <w:r>
        <w:t>c)</w:t>
        <w:tab/>
        <w:t>Los dos ledes encenderán al presionar el interruptor</w:t>
      </w:r>
    </w:p>
    <w:p>
      <w:pPr>
        <w:pStyle w:val="Choice"/>
      </w:pPr>
      <w:r>
        <w:t>d)</w:t>
        <w:tab/>
        <w:t>Si el led 'b' se quema, el 'a' no podrá encender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Ser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y otro interruptor, pasará corriente por la resistencia</w:t>
      </w:r>
    </w:p>
    <w:p>
      <w:pPr>
        <w:pStyle w:val="Choice"/>
      </w:pPr>
      <w:r>
        <w:t>b)</w:t>
        <w:tab/>
        <w:t>Si cerramos los dos interruptores, pasará corriente por la resistencia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Solo pasará corriente por la resistencia si cerramos todos los interruptores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SerieMo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motosierra que actúa solo cuando presiono dos interruptores</w:t>
      </w:r>
    </w:p>
    <w:p>
      <w:pPr>
        <w:pStyle w:val="Choice"/>
      </w:pPr>
      <w:r>
        <w:t>b)</w:t>
        <w:tab/>
        <w:t>Una alarma que se enciende desde cualquiera de los dos interruptores</w:t>
      </w:r>
    </w:p>
    <w:p>
      <w:pPr>
        <w:pStyle w:val="Choice"/>
      </w:pPr>
      <w:r>
        <w:t>c)</w:t>
        <w:tab/>
        <w:t>Un taladro que puede ser accionado con un interruptor o con otro</w:t>
      </w:r>
    </w:p>
    <w:p>
      <w:pPr>
        <w:pStyle w:val="Choice"/>
      </w:pPr>
      <w:r>
        <w:t>d)</w:t>
        <w:tab/>
        <w:t>Un ventilador que se enciende desde dos puntos distintos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Paralel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 que pase la corriente, podemos cerrar cualquiera de los dos interruptores</w:t>
      </w:r>
    </w:p>
    <w:p>
      <w:pPr>
        <w:pStyle w:val="Choice"/>
      </w:pPr>
      <w:r>
        <w:t>b)</w:t>
        <w:tab/>
        <w:t>La corriente pasará solo cuando cerremos los dos interruptores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La corriente pasa siempre que haya por lo menos un interruptor cerrado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dCurtocircuit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no pasará por el led 'a' porque tiene un camino alternativo sin resistencia</w:t>
      </w:r>
    </w:p>
    <w:p>
      <w:pPr>
        <w:pStyle w:val="Choice"/>
      </w:pPr>
      <w:r>
        <w:t>b)</w:t>
        <w:tab/>
        <w:t>El led 'b' encenderá</w:t>
      </w:r>
    </w:p>
    <w:p>
      <w:pPr>
        <w:pStyle w:val="Choice"/>
      </w:pPr>
      <w:r>
        <w:t>c)</w:t>
        <w:tab/>
        <w:t>El led 'a' encenderá</w:t>
      </w:r>
    </w:p>
    <w:p>
      <w:pPr>
        <w:pStyle w:val="Choice"/>
      </w:pPr>
      <w:r>
        <w:t>d)</w:t>
        <w:tab/>
        <w:t>El led 'a' está cortocircuitado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SerieTrick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Solo pasará corriente por la resistencia con 1 y 2 cerrados</w:t>
      </w:r>
    </w:p>
    <w:p>
      <w:pPr>
        <w:pStyle w:val="Choice"/>
      </w:pPr>
      <w:r>
        <w:t>b)</w:t>
        <w:tab/>
        <w:t>Si cierro el interruptor 1 pasará corriente por la resistencia</w:t>
      </w:r>
    </w:p>
    <w:p>
      <w:pPr>
        <w:pStyle w:val="Choice"/>
      </w:pPr>
      <w:r>
        <w:t>c)</w:t>
        <w:tab/>
        <w:t>Se cierro el interruptor 2 pasará corriente por la resistencia</w:t>
      </w:r>
    </w:p>
    <w:p>
      <w:pPr>
        <w:pStyle w:val="Choice"/>
      </w:pPr>
      <w:r>
        <w:t>d)</w:t>
        <w:tab/>
        <w:t>Si cierro cualquiera de los dos interruptores, pasará corriente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MixtoTrick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Cerrando el 2, independientemente de cómo esté 1</w:t>
      </w:r>
    </w:p>
    <w:p>
      <w:pPr>
        <w:pStyle w:val="Choice"/>
      </w:pPr>
      <w:r>
        <w:t>b)</w:t>
        <w:tab/>
        <w:t>Solo si 2 está cerrado y 1 abierto</w:t>
      </w:r>
    </w:p>
    <w:p>
      <w:pPr>
        <w:pStyle w:val="Choice"/>
      </w:pPr>
      <w:r>
        <w:t>c)</w:t>
        <w:tab/>
        <w:t>Si cerramos 1 y 2</w:t>
      </w:r>
    </w:p>
    <w:p>
      <w:pPr>
        <w:pStyle w:val="Choice"/>
      </w:pPr>
      <w:r>
        <w:t>d)</w:t>
        <w:tab/>
        <w:t>Cerrando el 2 o el 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3led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el interruptor 1 abierto, no encenderá nada</w:t>
      </w:r>
    </w:p>
    <w:p>
      <w:pPr>
        <w:pStyle w:val="Choice"/>
      </w:pPr>
      <w:r>
        <w:t>b)</w:t>
        <w:tab/>
        <w:t>Con los dos interruptores presionados, encienden todos los ledes</w:t>
      </w:r>
    </w:p>
    <w:p>
      <w:pPr>
        <w:pStyle w:val="Choice"/>
      </w:pPr>
      <w:r>
        <w:t>c)</w:t>
        <w:tab/>
        <w:t>Puedo encender - c- sin encender 'a' y 'b'</w:t>
      </w:r>
    </w:p>
    <w:p>
      <w:pPr>
        <w:pStyle w:val="Choice"/>
      </w:pPr>
      <w:r>
        <w:t>d)</w:t>
        <w:tab/>
        <w:t>El interruptor 1 enciende 'a' y - b-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IntResisLedCorto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encenderá al presionar 'a', esté como esté - b-</w:t>
      </w:r>
    </w:p>
    <w:p>
      <w:pPr>
        <w:pStyle w:val="Choice"/>
      </w:pPr>
      <w:r>
        <w:t>b)</w:t>
        <w:tab/>
        <w:t>El led encenderá cuando presione los dos interruptores</w:t>
      </w:r>
    </w:p>
    <w:p>
      <w:pPr>
        <w:pStyle w:val="Choice"/>
      </w:pPr>
      <w:r>
        <w:t>c)</w:t>
        <w:tab/>
        <w:t>El led encenderá si únicamente está cerrado 'a'</w:t>
      </w:r>
    </w:p>
    <w:p>
      <w:pPr>
        <w:pStyle w:val="Choice"/>
      </w:pPr>
      <w:r>
        <w:t>d)</w:t>
        <w:tab/>
        <w:t>El led no encenderá cuando 'b' esté abierto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ledAcende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1 y el 5</w:t>
      </w:r>
    </w:p>
    <w:p>
      <w:pPr>
        <w:pStyle w:val="Choice"/>
      </w:pPr>
      <w:r>
        <w:t>b)</w:t>
        <w:tab/>
        <w:t>El 3 y el 4</w:t>
      </w:r>
    </w:p>
    <w:p>
      <w:pPr>
        <w:pStyle w:val="Choice"/>
      </w:pPr>
      <w:r>
        <w:t>c)</w:t>
        <w:tab/>
        <w:t>El 2, 3, 4 y 6</w:t>
      </w:r>
    </w:p>
    <w:p>
      <w:pPr>
        <w:pStyle w:val="Choice"/>
      </w:pPr>
      <w:r>
        <w:t>d)</w:t>
        <w:tab/>
        <w:t>Ninguno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CircLedAcende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1, 3, 4 y 6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Todos</w:t>
      </w:r>
    </w:p>
    <w:p>
      <w:pPr>
        <w:pStyle w:val="Choice"/>
      </w:pPr>
      <w:r>
        <w:t>d)</w:t>
        <w:tab/>
        <w:t>El 1 y el 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LedsCortoAcende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El 3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El 2 y el 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LedsCortoAcende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Ninguno</w:t>
      </w:r>
    </w:p>
    <w:p>
      <w:pPr>
        <w:pStyle w:val="Choice"/>
      </w:pPr>
      <w:r>
        <w:t>c)</w:t>
        <w:tab/>
        <w:t>El 1, 3 y 4</w:t>
      </w:r>
    </w:p>
    <w:p>
      <w:pPr>
        <w:pStyle w:val="Choice"/>
      </w:pPr>
      <w:r>
        <w:t>d)</w:t>
        <w:tab/>
        <w:t>El 4</w:t>
      </w:r>
    </w:p>
    <w:p>
      <w:pPr>
        <w:pStyle w:val="ListNumber"/>
      </w:pPr>
      <w:r>
        <w:t>¿Cuándo encenderá el led 'b'?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ledParal3IntAcende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 1 cerrado, 2 abierto y 3 abierto</w:t>
      </w:r>
    </w:p>
    <w:p>
      <w:pPr>
        <w:pStyle w:val="Choice"/>
      </w:pPr>
      <w:r>
        <w:t>b)</w:t>
        <w:tab/>
        <w:t>Con 1 cerrado, 2 abierto y 3 cerrado</w:t>
      </w:r>
    </w:p>
    <w:p>
      <w:pPr>
        <w:pStyle w:val="Choice"/>
      </w:pPr>
      <w:r>
        <w:t>c)</w:t>
        <w:tab/>
        <w:t>Con 1 cerrado, 2 cerrado y 3 abierto</w:t>
      </w:r>
    </w:p>
    <w:p>
      <w:pPr>
        <w:pStyle w:val="Choice"/>
      </w:pPr>
      <w:r>
        <w:t>d)</w:t>
        <w:tab/>
        <w:t>Siempre que esté cerrado el interruptor 1</w:t>
      </w:r>
    </w:p>
    <w:p>
      <w:pPr>
        <w:pStyle w:val="ListNumber"/>
      </w:pPr>
      <w:r>
        <w:t>¿Puedo encender solo el led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ledParal4IntAcende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1 y 2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Sí, presionando 1 y 3</w:t>
      </w:r>
    </w:p>
    <w:p>
      <w:pPr>
        <w:pStyle w:val="Choice"/>
      </w:pPr>
      <w:r>
        <w:t>d)</w:t>
        <w:tab/>
        <w:t>Sí, presionando 1, 2 y 3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